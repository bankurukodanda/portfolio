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right="-432"/>
        <w:jc w:val="both"/>
        <w:rPr>
          <w:rFonts w:ascii="Verdana" w:hAnsi="Verdana" w:eastAsia="Verdana" w:cs="Verdana"/>
          <w:b/>
          <w:sz w:val="20"/>
        </w:rPr>
      </w:pPr>
      <w:r>
        <w:rPr>
          <w:rFonts w:ascii="Verdana" w:hAnsi="Verdana" w:eastAsia="Verdana" w:cs="Verdana"/>
          <w:b/>
          <w:sz w:val="20"/>
        </w:rPr>
        <w:t>BANKURU KODANDA SURYA ASHOK KUMAR</w:t>
      </w:r>
    </w:p>
    <w:p>
      <w:pPr>
        <w:spacing w:after="0" w:line="240" w:lineRule="auto"/>
        <w:ind w:right="-432"/>
        <w:jc w:val="both"/>
        <w:rPr>
          <w:rFonts w:ascii="Verdana" w:hAnsi="Verdana" w:eastAsia="Verdana" w:cs="Verdana"/>
          <w:sz w:val="18"/>
        </w:rPr>
      </w:pPr>
      <w:r>
        <w:fldChar w:fldCharType="begin"/>
      </w:r>
      <w:r>
        <w:instrText xml:space="preserve"> HYPERLINK "mailto:b.suryaashok@gmail.com" </w:instrText>
      </w:r>
      <w:r>
        <w:fldChar w:fldCharType="separate"/>
      </w:r>
      <w:r>
        <w:rPr>
          <w:rStyle w:val="3"/>
          <w:rFonts w:ascii="Verdana" w:hAnsi="Verdana" w:eastAsia="Verdana" w:cs="Verdana"/>
          <w:sz w:val="18"/>
        </w:rPr>
        <w:t>b.suryaashok@gmail.com</w:t>
      </w:r>
      <w:r>
        <w:rPr>
          <w:rStyle w:val="3"/>
          <w:rFonts w:ascii="Verdana" w:hAnsi="Verdana" w:eastAsia="Verdana" w:cs="Verdana"/>
          <w:sz w:val="18"/>
        </w:rPr>
        <w:fldChar w:fldCharType="end"/>
      </w:r>
      <w:r>
        <w:rPr>
          <w:rFonts w:ascii="Verdana" w:hAnsi="Verdana" w:eastAsia="Verdana" w:cs="Verdana"/>
          <w:sz w:val="18"/>
        </w:rPr>
        <w:tab/>
      </w:r>
      <w:r>
        <w:rPr>
          <w:rFonts w:ascii="Verdana" w:hAnsi="Verdana" w:eastAsia="Verdana" w:cs="Verdana"/>
          <w:sz w:val="18"/>
        </w:rPr>
        <w:tab/>
      </w:r>
      <w:r>
        <w:rPr>
          <w:rFonts w:ascii="Verdana" w:hAnsi="Verdana" w:eastAsia="Verdana" w:cs="Verdana"/>
          <w:sz w:val="18"/>
        </w:rPr>
        <w:tab/>
      </w:r>
      <w:r>
        <w:rPr>
          <w:rFonts w:ascii="Verdana" w:hAnsi="Verdana" w:eastAsia="Verdana" w:cs="Verdana"/>
          <w:sz w:val="18"/>
        </w:rPr>
        <w:tab/>
      </w:r>
    </w:p>
    <w:p>
      <w:pPr>
        <w:spacing w:after="0" w:line="240" w:lineRule="auto"/>
        <w:jc w:val="both"/>
        <w:rPr>
          <w:rFonts w:ascii="Verdana" w:hAnsi="Verdana" w:eastAsia="Verdana" w:cs="Verdana"/>
          <w:sz w:val="18"/>
        </w:rPr>
      </w:pPr>
      <w:r>
        <w:rPr>
          <w:rFonts w:ascii="Verdana" w:hAnsi="Verdana" w:eastAsia="Verdana" w:cs="Verdana"/>
          <w:sz w:val="18"/>
        </w:rPr>
        <w:t xml:space="preserve">9945488629, 7842677991 </w:t>
      </w:r>
    </w:p>
    <w:p>
      <w:pPr>
        <w:spacing w:after="0" w:line="240" w:lineRule="auto"/>
        <w:jc w:val="both"/>
        <w:rPr>
          <w:rFonts w:ascii="Verdana" w:hAnsi="Verdana" w:eastAsia="Verdana" w:cs="Verdana"/>
          <w:sz w:val="18"/>
        </w:rPr>
      </w:pPr>
      <w:r>
        <w:rPr>
          <w:rFonts w:ascii="Verdana" w:hAnsi="Verdana" w:eastAsia="Verdana" w:cs="Verdana"/>
          <w:sz w:val="18"/>
        </w:rPr>
        <w:t>Skype: kodanda.bankuru</w:t>
      </w:r>
      <w:r>
        <w:rPr>
          <w:rFonts w:ascii="Verdana" w:hAnsi="Verdana" w:eastAsia="Verdana" w:cs="Verdana"/>
          <w:b/>
          <w:sz w:val="18"/>
        </w:rPr>
        <w:tab/>
      </w:r>
      <w:r>
        <w:rPr>
          <w:rFonts w:ascii="Verdana" w:hAnsi="Verdana" w:eastAsia="Verdana" w:cs="Verdana"/>
          <w:b/>
          <w:sz w:val="18"/>
        </w:rPr>
        <w:tab/>
      </w:r>
      <w:r>
        <w:rPr>
          <w:rFonts w:ascii="Verdana" w:hAnsi="Verdana" w:eastAsia="Verdana" w:cs="Verdana"/>
          <w:b/>
          <w:sz w:val="18"/>
        </w:rPr>
        <w:tab/>
      </w:r>
      <w:r>
        <w:rPr>
          <w:rFonts w:ascii="Verdana" w:hAnsi="Verdana" w:eastAsia="Verdana" w:cs="Verdana"/>
          <w:b/>
          <w:sz w:val="18"/>
        </w:rPr>
        <w:tab/>
      </w:r>
      <w:r>
        <w:rPr>
          <w:rFonts w:ascii="Verdana" w:hAnsi="Verdana" w:eastAsia="Verdana" w:cs="Verdana"/>
          <w:b/>
          <w:sz w:val="18"/>
        </w:rPr>
        <w:tab/>
      </w:r>
      <w:r>
        <w:rPr>
          <w:rFonts w:ascii="Verdana" w:hAnsi="Verdana" w:eastAsia="Verdana" w:cs="Verdana"/>
          <w:b/>
          <w:sz w:val="18"/>
        </w:rPr>
        <w:tab/>
      </w:r>
      <w:r>
        <w:rPr>
          <w:rFonts w:ascii="Verdana" w:hAnsi="Verdana" w:eastAsia="Verdana" w:cs="Verdana"/>
          <w:b/>
          <w:sz w:val="18"/>
        </w:rPr>
        <w:t xml:space="preserve">                     </w:t>
      </w:r>
    </w:p>
    <w:p>
      <w:pPr>
        <w:spacing w:after="0" w:line="240" w:lineRule="auto"/>
        <w:jc w:val="both"/>
        <w:rPr>
          <w:rFonts w:ascii="Verdana" w:hAnsi="Verdana" w:eastAsia="Verdana" w:cs="Verdana"/>
          <w:b/>
          <w:sz w:val="18"/>
        </w:rPr>
      </w:pPr>
    </w:p>
    <w:p>
      <w:pPr>
        <w:spacing w:after="0" w:line="240" w:lineRule="auto"/>
        <w:jc w:val="both"/>
        <w:rPr>
          <w:rFonts w:ascii="Verdana" w:hAnsi="Verdana" w:eastAsia="Verdana" w:cs="Verdana"/>
          <w:b/>
          <w:sz w:val="18"/>
        </w:rPr>
      </w:pPr>
      <w:r>
        <w:rPr>
          <w:rFonts w:ascii="Verdana" w:hAnsi="Verdana" w:eastAsia="Verdana" w:cs="Verdana"/>
          <w:b/>
          <w:sz w:val="18"/>
        </w:rPr>
        <w:t>Carrier Objective</w:t>
      </w:r>
    </w:p>
    <w:p>
      <w:pPr>
        <w:spacing w:after="0" w:line="240" w:lineRule="auto"/>
        <w:ind w:firstLine="720"/>
        <w:jc w:val="both"/>
        <w:rPr>
          <w:rFonts w:ascii="Verdana" w:hAnsi="Verdana" w:eastAsia="Verdana" w:cs="Verdana"/>
          <w:sz w:val="18"/>
        </w:rPr>
      </w:pPr>
      <w:r>
        <w:rPr>
          <w:rFonts w:ascii="Verdana" w:hAnsi="Verdana" w:eastAsia="Verdana" w:cs="Verdana"/>
          <w:sz w:val="18"/>
        </w:rPr>
        <w:t xml:space="preserve">I would like to utilize all my Technical and Non-Technical skills for the growth of my organization and to build my career. </w:t>
      </w:r>
    </w:p>
    <w:p>
      <w:pPr>
        <w:spacing w:after="0" w:line="240" w:lineRule="auto"/>
        <w:ind w:firstLine="720"/>
        <w:jc w:val="both"/>
        <w:rPr>
          <w:rFonts w:ascii="Verdana" w:hAnsi="Verdana" w:eastAsia="Verdana" w:cs="Verdana"/>
          <w:b/>
          <w:sz w:val="18"/>
        </w:rPr>
      </w:pPr>
    </w:p>
    <w:p>
      <w:pPr>
        <w:spacing w:after="0" w:line="240" w:lineRule="auto"/>
        <w:ind w:left="-360" w:firstLine="360"/>
        <w:jc w:val="both"/>
        <w:rPr>
          <w:rFonts w:ascii="Verdana" w:hAnsi="Verdana" w:eastAsia="Verdana" w:cs="Verdana"/>
          <w:b/>
          <w:sz w:val="20"/>
        </w:rPr>
      </w:pPr>
      <w:r>
        <w:rPr>
          <w:rFonts w:ascii="Verdana" w:hAnsi="Verdana" w:eastAsia="Verdana" w:cs="Verdana"/>
          <w:b/>
          <w:sz w:val="20"/>
        </w:rPr>
        <w:t>Professional Summary</w:t>
      </w:r>
    </w:p>
    <w:p>
      <w:pPr>
        <w:numPr>
          <w:ilvl w:val="0"/>
          <w:numId w:val="1"/>
        </w:numPr>
        <w:spacing w:after="0" w:line="240" w:lineRule="auto"/>
        <w:ind w:left="720" w:hanging="360"/>
        <w:jc w:val="both"/>
        <w:rPr>
          <w:rFonts w:ascii="Verdana" w:hAnsi="Verdana" w:eastAsia="Verdana" w:cs="Verdana"/>
          <w:sz w:val="18"/>
        </w:rPr>
      </w:pPr>
      <w:r>
        <w:rPr>
          <w:rFonts w:ascii="Verdana" w:hAnsi="Verdana" w:eastAsia="Verdana" w:cs="Verdana"/>
          <w:sz w:val="18"/>
        </w:rPr>
        <w:t>I have 3+ years of experience in development of web applications.</w:t>
      </w:r>
    </w:p>
    <w:p>
      <w:pPr>
        <w:numPr>
          <w:ilvl w:val="0"/>
          <w:numId w:val="1"/>
        </w:numPr>
        <w:spacing w:after="0" w:line="240" w:lineRule="auto"/>
        <w:ind w:left="720" w:hanging="360"/>
        <w:jc w:val="both"/>
        <w:rPr>
          <w:rFonts w:ascii="Verdana" w:hAnsi="Verdana" w:eastAsia="Verdana" w:cs="Verdana"/>
          <w:sz w:val="18"/>
        </w:rPr>
      </w:pPr>
      <w:r>
        <w:rPr>
          <w:rFonts w:ascii="Verdana" w:hAnsi="Verdana" w:eastAsia="Verdana" w:cs="Verdana"/>
          <w:sz w:val="18"/>
        </w:rPr>
        <w:t>Excellent Web development skills using HTML5, CSS3, Java Script, Angular Js, Bootstrap and Google Analytics.</w:t>
      </w:r>
    </w:p>
    <w:p>
      <w:pPr>
        <w:numPr>
          <w:ilvl w:val="0"/>
          <w:numId w:val="1"/>
        </w:numPr>
        <w:spacing w:after="0" w:line="240" w:lineRule="auto"/>
        <w:ind w:left="720" w:hanging="360"/>
        <w:jc w:val="both"/>
        <w:rPr>
          <w:rFonts w:ascii="Verdana" w:hAnsi="Verdana" w:eastAsia="Verdana" w:cs="Verdana"/>
          <w:sz w:val="18"/>
        </w:rPr>
      </w:pPr>
      <w:r>
        <w:rPr>
          <w:rFonts w:ascii="Verdana" w:hAnsi="Verdana" w:eastAsia="Verdana" w:cs="Verdana"/>
          <w:sz w:val="18"/>
        </w:rPr>
        <w:t>Experience in web services and framework like ELGG in PHP.</w:t>
      </w:r>
    </w:p>
    <w:p>
      <w:pPr>
        <w:numPr>
          <w:ilvl w:val="0"/>
          <w:numId w:val="1"/>
        </w:numPr>
        <w:spacing w:after="0" w:line="240" w:lineRule="auto"/>
        <w:ind w:left="720" w:hanging="360"/>
        <w:jc w:val="both"/>
        <w:rPr>
          <w:rFonts w:ascii="Verdana" w:hAnsi="Verdana" w:eastAsia="Verdana" w:cs="Verdana"/>
          <w:sz w:val="18"/>
        </w:rPr>
      </w:pPr>
      <w:r>
        <w:rPr>
          <w:rFonts w:ascii="Verdana" w:hAnsi="Verdana" w:eastAsia="Verdana" w:cs="Verdana"/>
          <w:sz w:val="18"/>
        </w:rPr>
        <w:t>Experience of working in various phases of SDLC such as Requirement Analysis, Design, Coding Testing and Deployments.</w:t>
      </w:r>
    </w:p>
    <w:p>
      <w:pPr>
        <w:spacing w:after="0" w:line="240" w:lineRule="auto"/>
        <w:ind w:left="720"/>
        <w:jc w:val="both"/>
        <w:rPr>
          <w:rFonts w:ascii="Verdana" w:hAnsi="Verdana" w:eastAsia="Verdana" w:cs="Verdana"/>
          <w:sz w:val="18"/>
        </w:rPr>
      </w:pPr>
    </w:p>
    <w:p>
      <w:pPr>
        <w:spacing w:after="0" w:line="240" w:lineRule="auto"/>
        <w:jc w:val="both"/>
        <w:rPr>
          <w:rFonts w:ascii="Verdana" w:hAnsi="Verdana" w:eastAsia="Verdana" w:cs="Verdana"/>
          <w:b/>
          <w:sz w:val="20"/>
        </w:rPr>
      </w:pPr>
      <w:r>
        <w:rPr>
          <w:rFonts w:ascii="Verdana" w:hAnsi="Verdana" w:eastAsia="Verdana" w:cs="Verdana"/>
          <w:b/>
          <w:sz w:val="20"/>
        </w:rPr>
        <w:t>Professional Experience</w:t>
      </w:r>
    </w:p>
    <w:p>
      <w:pPr>
        <w:numPr>
          <w:ilvl w:val="0"/>
          <w:numId w:val="2"/>
        </w:numPr>
        <w:spacing w:after="0" w:line="240" w:lineRule="auto"/>
        <w:ind w:left="720" w:hanging="360"/>
        <w:jc w:val="both"/>
        <w:rPr>
          <w:rFonts w:ascii="Verdana" w:hAnsi="Verdana" w:eastAsia="Verdana" w:cs="Verdana"/>
          <w:sz w:val="18"/>
        </w:rPr>
      </w:pPr>
      <w:r>
        <w:rPr>
          <w:rFonts w:ascii="Verdana" w:hAnsi="Verdana" w:eastAsia="Verdana" w:cs="Verdana"/>
          <w:sz w:val="18"/>
        </w:rPr>
        <w:t>Working as a Senior UI Developer in TEK Systems since from April 2017</w:t>
      </w:r>
    </w:p>
    <w:p>
      <w:pPr>
        <w:numPr>
          <w:ilvl w:val="0"/>
          <w:numId w:val="2"/>
        </w:numPr>
        <w:spacing w:after="0" w:line="240" w:lineRule="auto"/>
        <w:ind w:left="720" w:hanging="360"/>
        <w:jc w:val="both"/>
        <w:rPr>
          <w:rFonts w:ascii="Verdana" w:hAnsi="Verdana" w:eastAsia="Verdana" w:cs="Verdana"/>
          <w:sz w:val="18"/>
        </w:rPr>
      </w:pPr>
      <w:r>
        <w:rPr>
          <w:rFonts w:ascii="Verdana" w:hAnsi="Verdana" w:eastAsia="Verdana" w:cs="Verdana"/>
          <w:sz w:val="18"/>
        </w:rPr>
        <w:t>Worked as a Software Engineer in COVIAM Technologies and Services Pvt Ltd, Bangalore during March 2016 to April 2017.</w:t>
      </w:r>
    </w:p>
    <w:p>
      <w:pPr>
        <w:numPr>
          <w:ilvl w:val="0"/>
          <w:numId w:val="2"/>
        </w:numPr>
        <w:spacing w:after="0" w:line="240" w:lineRule="auto"/>
        <w:ind w:left="720" w:hanging="360"/>
        <w:jc w:val="both"/>
        <w:rPr>
          <w:rFonts w:ascii="Verdana" w:hAnsi="Verdana" w:eastAsia="Verdana" w:cs="Verdana"/>
          <w:sz w:val="18"/>
        </w:rPr>
      </w:pPr>
      <w:r>
        <w:rPr>
          <w:rFonts w:ascii="Verdana" w:hAnsi="Verdana" w:eastAsia="Verdana" w:cs="Verdana"/>
          <w:sz w:val="18"/>
        </w:rPr>
        <w:t>Worked as Software Engineer Trainee in VITTI Technologies, Chennai during Jun 2014 to Feb 2016.</w:t>
      </w:r>
    </w:p>
    <w:p>
      <w:pPr>
        <w:spacing w:after="0" w:line="240" w:lineRule="auto"/>
        <w:ind w:left="720"/>
        <w:jc w:val="both"/>
        <w:rPr>
          <w:rFonts w:ascii="Verdana" w:hAnsi="Verdana" w:eastAsia="Verdana" w:cs="Verdana"/>
          <w:sz w:val="18"/>
        </w:rPr>
      </w:pPr>
    </w:p>
    <w:p>
      <w:pPr>
        <w:spacing w:after="0" w:line="240" w:lineRule="auto"/>
        <w:jc w:val="both"/>
        <w:rPr>
          <w:rFonts w:ascii="Verdana" w:hAnsi="Verdana" w:eastAsia="Verdana" w:cs="Verdana"/>
          <w:b/>
          <w:sz w:val="20"/>
        </w:rPr>
      </w:pPr>
      <w:r>
        <w:rPr>
          <w:rFonts w:ascii="Verdana" w:hAnsi="Verdana" w:eastAsia="Verdana" w:cs="Verdana"/>
          <w:b/>
          <w:sz w:val="20"/>
        </w:rPr>
        <w:t>Scholastic Profile</w:t>
      </w:r>
    </w:p>
    <w:p>
      <w:pPr>
        <w:numPr>
          <w:ilvl w:val="0"/>
          <w:numId w:val="3"/>
        </w:numPr>
        <w:spacing w:after="0" w:line="240" w:lineRule="auto"/>
        <w:ind w:left="720" w:hanging="360"/>
        <w:jc w:val="both"/>
        <w:rPr>
          <w:rFonts w:ascii="Verdana" w:hAnsi="Verdana" w:eastAsia="Verdana" w:cs="Verdana"/>
          <w:sz w:val="18"/>
        </w:rPr>
      </w:pPr>
      <w:r>
        <w:rPr>
          <w:rFonts w:ascii="Verdana" w:hAnsi="Verdana" w:eastAsia="Verdana" w:cs="Verdana"/>
          <w:sz w:val="18"/>
        </w:rPr>
        <w:t>B. Tech from SRKR engineering college, Bhimavaram during 2009 -2013 with 71.2%.</w:t>
      </w:r>
    </w:p>
    <w:p>
      <w:pPr>
        <w:numPr>
          <w:ilvl w:val="0"/>
          <w:numId w:val="3"/>
        </w:numPr>
        <w:spacing w:after="0" w:line="240" w:lineRule="auto"/>
        <w:ind w:left="720" w:hanging="360"/>
        <w:jc w:val="both"/>
        <w:rPr>
          <w:rFonts w:ascii="Verdana" w:hAnsi="Verdana" w:eastAsia="Verdana" w:cs="Verdana"/>
          <w:sz w:val="18"/>
        </w:rPr>
      </w:pPr>
      <w:r>
        <w:rPr>
          <w:rFonts w:ascii="Verdana" w:hAnsi="Verdana" w:eastAsia="Verdana" w:cs="Verdana"/>
          <w:sz w:val="18"/>
        </w:rPr>
        <w:t>Intermediate from SASI junior college, Tadepalligudem during 2007-2009 with 81.13%.</w:t>
      </w:r>
    </w:p>
    <w:p>
      <w:pPr>
        <w:numPr>
          <w:ilvl w:val="0"/>
          <w:numId w:val="3"/>
        </w:numPr>
        <w:spacing w:after="0" w:line="240" w:lineRule="auto"/>
        <w:ind w:left="720" w:hanging="360"/>
        <w:jc w:val="both"/>
        <w:rPr>
          <w:rFonts w:ascii="Verdana" w:hAnsi="Verdana" w:eastAsia="Verdana" w:cs="Verdana"/>
          <w:sz w:val="18"/>
        </w:rPr>
      </w:pPr>
      <w:r>
        <w:rPr>
          <w:rFonts w:ascii="Verdana" w:hAnsi="Verdana" w:eastAsia="Verdana" w:cs="Verdana"/>
          <w:sz w:val="18"/>
        </w:rPr>
        <w:t>10th standard from secondary education board in 2007 with an aggregate of 65%</w:t>
      </w:r>
    </w:p>
    <w:p>
      <w:pPr>
        <w:spacing w:after="0" w:line="240" w:lineRule="auto"/>
        <w:ind w:left="720"/>
        <w:jc w:val="both"/>
        <w:rPr>
          <w:rFonts w:ascii="Verdana" w:hAnsi="Verdana" w:eastAsia="Verdana" w:cs="Verdana"/>
          <w:sz w:val="18"/>
        </w:rPr>
      </w:pPr>
    </w:p>
    <w:p>
      <w:pPr>
        <w:spacing w:after="0" w:line="240" w:lineRule="auto"/>
        <w:jc w:val="both"/>
        <w:rPr>
          <w:rFonts w:ascii="Verdana" w:hAnsi="Verdana" w:eastAsia="Verdana" w:cs="Verdana"/>
          <w:b/>
          <w:sz w:val="20"/>
        </w:rPr>
      </w:pPr>
      <w:r>
        <w:rPr>
          <w:rFonts w:ascii="Verdana" w:hAnsi="Verdana" w:eastAsia="Verdana" w:cs="Verdana"/>
          <w:b/>
          <w:sz w:val="20"/>
        </w:rPr>
        <w:t>Technical Expertise</w:t>
      </w:r>
    </w:p>
    <w:p>
      <w:pPr>
        <w:spacing w:after="0" w:line="240" w:lineRule="auto"/>
        <w:ind w:left="720"/>
        <w:jc w:val="both"/>
        <w:rPr>
          <w:rFonts w:ascii="Verdana" w:hAnsi="Verdana" w:eastAsia="Verdana" w:cs="Verdana"/>
          <w:sz w:val="18"/>
          <w:shd w:val="clear" w:color="auto" w:fill="FFFFFF"/>
        </w:rPr>
      </w:pPr>
      <w:r>
        <w:rPr>
          <w:rFonts w:ascii="Verdana" w:hAnsi="Verdana" w:eastAsia="Verdana" w:cs="Verdana"/>
          <w:sz w:val="18"/>
          <w:shd w:val="clear" w:color="auto" w:fill="FFFFFF"/>
        </w:rPr>
        <w:t>Languages/Technologies: Java and J2EE</w:t>
      </w:r>
    </w:p>
    <w:p>
      <w:pPr>
        <w:spacing w:after="0" w:line="240" w:lineRule="auto"/>
        <w:ind w:firstLine="720"/>
        <w:jc w:val="both"/>
        <w:rPr>
          <w:rFonts w:ascii="Verdana" w:hAnsi="Verdana" w:eastAsia="Verdana" w:cs="Verdana"/>
          <w:sz w:val="18"/>
          <w:shd w:val="clear" w:color="auto" w:fill="FFFFFF"/>
        </w:rPr>
      </w:pPr>
      <w:r>
        <w:rPr>
          <w:rFonts w:ascii="Verdana" w:hAnsi="Verdana" w:eastAsia="Verdana" w:cs="Verdana"/>
          <w:sz w:val="18"/>
          <w:shd w:val="clear" w:color="auto" w:fill="FFFFFF"/>
        </w:rPr>
        <w:t>UI Development</w:t>
      </w:r>
      <w:r>
        <w:rPr>
          <w:rFonts w:ascii="Verdana" w:hAnsi="Verdana" w:eastAsia="Verdana" w:cs="Verdana"/>
          <w:sz w:val="18"/>
          <w:shd w:val="clear" w:color="auto" w:fill="FFFFFF"/>
        </w:rPr>
        <w:tab/>
      </w:r>
      <w:r>
        <w:rPr>
          <w:rFonts w:ascii="Verdana" w:hAnsi="Verdana" w:eastAsia="Verdana" w:cs="Verdana"/>
          <w:sz w:val="18"/>
          <w:shd w:val="clear" w:color="auto" w:fill="FFFFFF"/>
        </w:rPr>
        <w:t xml:space="preserve"> : HTML, CSS, JavaScript, Angular Js</w:t>
      </w:r>
      <w:r>
        <w:rPr>
          <w:rFonts w:ascii="Verdana" w:hAnsi="Verdana" w:eastAsia="Verdana" w:cs="Verdana"/>
          <w:sz w:val="18"/>
          <w:shd w:val="clear" w:color="auto" w:fill="FFFFFF"/>
          <w:lang w:val="en-IN"/>
        </w:rPr>
        <w:t xml:space="preserve">, Vue Js, Node Js </w:t>
      </w:r>
      <w:bookmarkStart w:id="0" w:name="_GoBack"/>
      <w:bookmarkEnd w:id="0"/>
      <w:r>
        <w:rPr>
          <w:rFonts w:ascii="Verdana" w:hAnsi="Verdana" w:eastAsia="Verdana" w:cs="Verdana"/>
          <w:sz w:val="18"/>
          <w:shd w:val="clear" w:color="auto" w:fill="FFFFFF"/>
        </w:rPr>
        <w:t>and Bootstrap.</w:t>
      </w:r>
    </w:p>
    <w:p>
      <w:pPr>
        <w:spacing w:after="0" w:line="240" w:lineRule="auto"/>
        <w:ind w:left="720"/>
        <w:jc w:val="both"/>
        <w:rPr>
          <w:rFonts w:ascii="Verdana" w:hAnsi="Verdana" w:eastAsia="Verdana" w:cs="Verdana"/>
          <w:sz w:val="18"/>
          <w:shd w:val="clear" w:color="auto" w:fill="FFFFFF"/>
        </w:rPr>
      </w:pPr>
      <w:r>
        <w:rPr>
          <w:rFonts w:ascii="Verdana" w:hAnsi="Verdana" w:eastAsia="Verdana" w:cs="Verdana"/>
          <w:sz w:val="18"/>
          <w:shd w:val="clear" w:color="auto" w:fill="FFFFFF"/>
        </w:rPr>
        <w:t>Development Tools</w:t>
      </w:r>
      <w:r>
        <w:rPr>
          <w:rFonts w:ascii="Verdana" w:hAnsi="Verdana" w:eastAsia="Verdana" w:cs="Verdana"/>
          <w:sz w:val="18"/>
          <w:shd w:val="clear" w:color="auto" w:fill="FFFFFF"/>
        </w:rPr>
        <w:tab/>
      </w:r>
      <w:r>
        <w:rPr>
          <w:rFonts w:ascii="Verdana" w:hAnsi="Verdana" w:eastAsia="Verdana" w:cs="Verdana"/>
          <w:sz w:val="18"/>
          <w:shd w:val="clear" w:color="auto" w:fill="FFFFFF"/>
        </w:rPr>
        <w:t xml:space="preserve"> : Net Beans, Eclipse, Sublime and Brackets.  </w:t>
      </w:r>
    </w:p>
    <w:p>
      <w:pPr>
        <w:spacing w:after="0" w:line="240" w:lineRule="auto"/>
        <w:ind w:firstLine="720"/>
        <w:jc w:val="both"/>
        <w:rPr>
          <w:rFonts w:ascii="Verdana" w:hAnsi="Verdana" w:eastAsia="Verdana" w:cs="Verdana"/>
          <w:sz w:val="18"/>
          <w:shd w:val="clear" w:color="auto" w:fill="FFFFFF"/>
        </w:rPr>
      </w:pPr>
      <w:r>
        <w:rPr>
          <w:rFonts w:ascii="Verdana" w:hAnsi="Verdana" w:eastAsia="Verdana" w:cs="Verdana"/>
          <w:sz w:val="18"/>
          <w:shd w:val="clear" w:color="auto" w:fill="FFFFFF"/>
        </w:rPr>
        <w:t>Operating Systems</w:t>
      </w:r>
      <w:r>
        <w:rPr>
          <w:rFonts w:ascii="Verdana" w:hAnsi="Verdana" w:eastAsia="Verdana" w:cs="Verdana"/>
          <w:sz w:val="18"/>
          <w:shd w:val="clear" w:color="auto" w:fill="FFFFFF"/>
        </w:rPr>
        <w:tab/>
      </w:r>
      <w:r>
        <w:rPr>
          <w:rFonts w:ascii="Verdana" w:hAnsi="Verdana" w:eastAsia="Verdana" w:cs="Verdana"/>
          <w:sz w:val="18"/>
          <w:shd w:val="clear" w:color="auto" w:fill="FFFFFF"/>
        </w:rPr>
        <w:t xml:space="preserve"> </w:t>
      </w:r>
      <w:r>
        <w:rPr>
          <w:rFonts w:ascii="Verdana" w:hAnsi="Verdana" w:eastAsia="Verdana" w:cs="Verdana"/>
          <w:sz w:val="18"/>
          <w:shd w:val="clear" w:color="auto" w:fill="FFFFFF"/>
          <w:lang w:val="en-IN"/>
        </w:rPr>
        <w:t>:</w:t>
      </w:r>
      <w:r>
        <w:rPr>
          <w:rFonts w:ascii="Verdana" w:hAnsi="Verdana" w:eastAsia="Verdana" w:cs="Verdana"/>
          <w:sz w:val="18"/>
          <w:shd w:val="clear" w:color="auto" w:fill="FFFFFF"/>
        </w:rPr>
        <w:t xml:space="preserve"> Windows, Linux and Mac</w:t>
      </w:r>
    </w:p>
    <w:p>
      <w:pPr>
        <w:spacing w:after="0" w:line="240" w:lineRule="auto"/>
        <w:ind w:firstLine="720"/>
        <w:jc w:val="both"/>
        <w:rPr>
          <w:rFonts w:ascii="Verdana" w:hAnsi="Verdana" w:eastAsia="Verdana" w:cs="Verdana"/>
          <w:sz w:val="18"/>
          <w:shd w:val="clear" w:color="auto" w:fill="FFFFFF"/>
        </w:rPr>
      </w:pPr>
    </w:p>
    <w:p>
      <w:pPr>
        <w:spacing w:after="0" w:line="240" w:lineRule="auto"/>
        <w:jc w:val="both"/>
        <w:rPr>
          <w:rFonts w:ascii="Verdana" w:hAnsi="Verdana" w:eastAsia="Verdana" w:cs="Verdana"/>
          <w:b/>
          <w:sz w:val="20"/>
        </w:rPr>
      </w:pPr>
      <w:r>
        <w:rPr>
          <w:rFonts w:ascii="Verdana" w:hAnsi="Verdana" w:eastAsia="Verdana" w:cs="Verdana"/>
          <w:b/>
          <w:sz w:val="20"/>
        </w:rPr>
        <w:t>Projects</w:t>
      </w:r>
    </w:p>
    <w:p>
      <w:pPr>
        <w:spacing w:after="0" w:line="240" w:lineRule="auto"/>
        <w:jc w:val="both"/>
        <w:rPr>
          <w:rFonts w:ascii="Verdana" w:hAnsi="Verdana" w:eastAsia="Verdana" w:cs="Verdana"/>
          <w:sz w:val="20"/>
        </w:rPr>
      </w:pPr>
    </w:p>
    <w:p>
      <w:pPr>
        <w:spacing w:after="0" w:line="240" w:lineRule="auto"/>
        <w:jc w:val="both"/>
        <w:rPr>
          <w:rFonts w:ascii="Verdana" w:hAnsi="Verdana" w:eastAsia="Verdana" w:cs="Verdana"/>
          <w:sz w:val="20"/>
        </w:rPr>
      </w:pPr>
      <w:r>
        <w:rPr>
          <w:rFonts w:ascii="Verdana" w:hAnsi="Verdana" w:eastAsia="Verdana" w:cs="Verdana"/>
          <w:b/>
          <w:sz w:val="20"/>
        </w:rPr>
        <w:t>Current Project: Parkour</w:t>
      </w:r>
    </w:p>
    <w:p>
      <w:pPr>
        <w:spacing w:after="0" w:line="240" w:lineRule="auto"/>
        <w:jc w:val="both"/>
        <w:rPr>
          <w:rFonts w:ascii="Verdana" w:hAnsi="Verdana" w:eastAsia="Verdana" w:cs="Verdana"/>
          <w:sz w:val="20"/>
        </w:rPr>
      </w:pPr>
      <w:r>
        <w:rPr>
          <w:rFonts w:ascii="Verdana" w:hAnsi="Verdana" w:eastAsia="Verdana" w:cs="Verdana"/>
          <w:sz w:val="20"/>
        </w:rPr>
        <w:t xml:space="preserve">Client </w:t>
      </w:r>
      <w:r>
        <w:rPr>
          <w:rFonts w:ascii="Verdana" w:hAnsi="Verdana" w:eastAsia="Verdana" w:cs="Verdana"/>
          <w:sz w:val="20"/>
        </w:rPr>
        <w:tab/>
      </w:r>
      <w:r>
        <w:rPr>
          <w:rFonts w:ascii="Verdana" w:hAnsi="Verdana" w:eastAsia="Verdana" w:cs="Verdana"/>
          <w:sz w:val="20"/>
        </w:rPr>
        <w:t xml:space="preserve">          : Adobe</w:t>
      </w:r>
    </w:p>
    <w:p>
      <w:pPr>
        <w:spacing w:after="0" w:line="240" w:lineRule="auto"/>
        <w:jc w:val="both"/>
        <w:rPr>
          <w:rFonts w:ascii="Verdana" w:hAnsi="Verdana" w:eastAsia="Verdana" w:cs="Verdana"/>
          <w:sz w:val="20"/>
        </w:rPr>
      </w:pPr>
      <w:r>
        <w:rPr>
          <w:rFonts w:ascii="Verdana" w:hAnsi="Verdana" w:eastAsia="Verdana" w:cs="Verdana"/>
          <w:sz w:val="20"/>
        </w:rPr>
        <w:t>Role</w:t>
      </w:r>
      <w:r>
        <w:rPr>
          <w:rFonts w:ascii="Verdana" w:hAnsi="Verdana" w:eastAsia="Verdana" w:cs="Verdana"/>
          <w:sz w:val="20"/>
        </w:rPr>
        <w:tab/>
      </w:r>
      <w:r>
        <w:rPr>
          <w:rFonts w:ascii="Verdana" w:hAnsi="Verdana" w:eastAsia="Verdana" w:cs="Verdana"/>
          <w:sz w:val="20"/>
        </w:rPr>
        <w:tab/>
      </w:r>
      <w:r>
        <w:rPr>
          <w:rFonts w:ascii="Verdana" w:hAnsi="Verdana" w:eastAsia="Verdana" w:cs="Verdana"/>
          <w:sz w:val="20"/>
        </w:rPr>
        <w:t>: Senior UI Developer</w:t>
      </w:r>
    </w:p>
    <w:p>
      <w:pPr>
        <w:spacing w:after="0" w:line="240" w:lineRule="auto"/>
        <w:jc w:val="both"/>
        <w:rPr>
          <w:rFonts w:ascii="Verdana" w:hAnsi="Verdana" w:eastAsia="Verdana" w:cs="Verdana"/>
          <w:sz w:val="20"/>
        </w:rPr>
      </w:pPr>
      <w:r>
        <w:rPr>
          <w:rFonts w:ascii="Verdana" w:hAnsi="Verdana" w:eastAsia="Verdana" w:cs="Verdana"/>
          <w:sz w:val="20"/>
        </w:rPr>
        <w:t xml:space="preserve">Duration </w:t>
      </w:r>
      <w:r>
        <w:rPr>
          <w:rFonts w:ascii="Verdana" w:hAnsi="Verdana" w:eastAsia="Verdana" w:cs="Verdana"/>
          <w:sz w:val="20"/>
        </w:rPr>
        <w:tab/>
      </w:r>
      <w:r>
        <w:rPr>
          <w:rFonts w:ascii="Verdana" w:hAnsi="Verdana" w:eastAsia="Verdana" w:cs="Verdana"/>
          <w:sz w:val="20"/>
        </w:rPr>
        <w:t>: Since April 2017</w:t>
      </w:r>
    </w:p>
    <w:p>
      <w:pPr>
        <w:spacing w:after="0" w:line="240" w:lineRule="auto"/>
        <w:jc w:val="both"/>
        <w:rPr>
          <w:rFonts w:ascii="Verdana" w:hAnsi="Verdana" w:eastAsia="Verdana" w:cs="Verdana"/>
          <w:sz w:val="20"/>
        </w:rPr>
      </w:pPr>
      <w:r>
        <w:rPr>
          <w:rFonts w:ascii="Verdana" w:hAnsi="Verdana" w:eastAsia="Verdana" w:cs="Verdana"/>
          <w:sz w:val="20"/>
        </w:rPr>
        <w:t>Technologies</w:t>
      </w:r>
      <w:r>
        <w:rPr>
          <w:rFonts w:ascii="Verdana" w:hAnsi="Verdana" w:eastAsia="Verdana" w:cs="Verdana"/>
          <w:sz w:val="20"/>
        </w:rPr>
        <w:tab/>
      </w:r>
      <w:r>
        <w:rPr>
          <w:rFonts w:ascii="Verdana" w:hAnsi="Verdana" w:eastAsia="Verdana" w:cs="Verdana"/>
          <w:sz w:val="20"/>
        </w:rPr>
        <w:t>: HTML5, CSS3, Angular Js, Bootstrap and J2EE.</w:t>
      </w:r>
    </w:p>
    <w:p>
      <w:pPr>
        <w:spacing w:after="0" w:line="240" w:lineRule="auto"/>
        <w:jc w:val="both"/>
        <w:rPr>
          <w:rFonts w:ascii="Verdana" w:hAnsi="Verdana" w:eastAsia="Verdana" w:cs="Verdana"/>
          <w:sz w:val="20"/>
        </w:rPr>
      </w:pPr>
      <w:r>
        <w:rPr>
          <w:rFonts w:ascii="Verdana" w:hAnsi="Verdana" w:eastAsia="Verdana" w:cs="Verdana"/>
          <w:sz w:val="20"/>
        </w:rPr>
        <w:t xml:space="preserve">Tools Used </w:t>
      </w:r>
      <w:r>
        <w:rPr>
          <w:rFonts w:ascii="Verdana" w:hAnsi="Verdana" w:eastAsia="Verdana" w:cs="Verdana"/>
          <w:sz w:val="20"/>
        </w:rPr>
        <w:tab/>
      </w:r>
      <w:r>
        <w:rPr>
          <w:rFonts w:ascii="Verdana" w:hAnsi="Verdana" w:eastAsia="Verdana" w:cs="Verdana"/>
          <w:sz w:val="20"/>
        </w:rPr>
        <w:t>: GIT, Jira and Postman.</w:t>
      </w:r>
    </w:p>
    <w:p>
      <w:pPr>
        <w:spacing w:after="0" w:line="240" w:lineRule="auto"/>
        <w:jc w:val="both"/>
        <w:rPr>
          <w:rFonts w:ascii="Verdana" w:hAnsi="Verdana" w:eastAsia="Verdana" w:cs="Verdana"/>
          <w:sz w:val="20"/>
        </w:rPr>
      </w:pPr>
    </w:p>
    <w:p>
      <w:pPr>
        <w:spacing w:after="0" w:line="240" w:lineRule="auto"/>
        <w:jc w:val="both"/>
        <w:rPr>
          <w:rFonts w:ascii="Verdana" w:hAnsi="Verdana" w:eastAsia="Verdana" w:cs="Verdana"/>
          <w:b/>
          <w:sz w:val="20"/>
        </w:rPr>
      </w:pPr>
      <w:r>
        <w:rPr>
          <w:rFonts w:ascii="Verdana" w:hAnsi="Verdana" w:eastAsia="Verdana" w:cs="Verdana"/>
          <w:b/>
          <w:sz w:val="20"/>
        </w:rPr>
        <w:t>Project Description:</w:t>
      </w:r>
    </w:p>
    <w:p>
      <w:pPr>
        <w:spacing w:after="0" w:line="240" w:lineRule="auto"/>
        <w:ind w:firstLine="720"/>
        <w:jc w:val="both"/>
        <w:rPr>
          <w:rFonts w:ascii="Verdana" w:hAnsi="Verdana" w:eastAsia="Verdana" w:cs="Verdana"/>
          <w:sz w:val="20"/>
        </w:rPr>
      </w:pPr>
      <w:r>
        <w:rPr>
          <w:rFonts w:ascii="Verdana" w:hAnsi="Verdana" w:eastAsia="Verdana" w:cs="Verdana"/>
          <w:sz w:val="20"/>
        </w:rPr>
        <w:t>It is an internal application used by the customer care service people where they can maintain status of tickets and subscription managements of Adobe Products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sz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sz w:val="18"/>
        </w:rPr>
      </w:pPr>
      <w:r>
        <w:rPr>
          <w:rFonts w:ascii="Verdana" w:hAnsi="Verdana" w:eastAsia="Verdana" w:cs="Verdana"/>
          <w:b/>
          <w:sz w:val="18"/>
        </w:rPr>
        <w:t>Responsibilities:</w:t>
      </w: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hanging="360"/>
        <w:jc w:val="both"/>
        <w:rPr>
          <w:rFonts w:ascii="Verdana" w:hAnsi="Verdana" w:eastAsia="Verdana" w:cs="Verdana"/>
          <w:sz w:val="18"/>
        </w:rPr>
      </w:pPr>
      <w:r>
        <w:rPr>
          <w:rFonts w:ascii="Verdana" w:hAnsi="Verdana" w:eastAsia="Verdana" w:cs="Verdana"/>
          <w:sz w:val="18"/>
        </w:rPr>
        <w:t>Migration of web services from Java function module to SAP Services through Api Hub.</w:t>
      </w: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hanging="360"/>
        <w:jc w:val="both"/>
        <w:rPr>
          <w:rFonts w:ascii="Verdana" w:hAnsi="Verdana" w:eastAsia="Verdana" w:cs="Verdana"/>
          <w:sz w:val="18"/>
        </w:rPr>
      </w:pPr>
      <w:r>
        <w:rPr>
          <w:rFonts w:ascii="Verdana" w:hAnsi="Verdana" w:eastAsia="Verdana" w:cs="Verdana"/>
          <w:sz w:val="18"/>
        </w:rPr>
        <w:t xml:space="preserve">Involved in the manual testing and deployments using Bamboo. </w:t>
      </w: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hanging="360"/>
        <w:jc w:val="both"/>
        <w:rPr>
          <w:rFonts w:ascii="Verdana" w:hAnsi="Verdana" w:eastAsia="Verdana" w:cs="Verdana"/>
          <w:sz w:val="18"/>
        </w:rPr>
      </w:pPr>
      <w:r>
        <w:rPr>
          <w:rFonts w:ascii="Verdana" w:hAnsi="Verdana" w:eastAsia="Verdana" w:cs="Verdana"/>
          <w:sz w:val="18"/>
        </w:rPr>
        <w:t>Improving the performance of application.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Verdana" w:hAnsi="Verdana" w:eastAsia="Verdana" w:cs="Verdana"/>
          <w:sz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Verdana" w:hAnsi="Verdana" w:eastAsia="Verdana" w:cs="Verdana"/>
          <w:sz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Verdana" w:hAnsi="Verdana" w:eastAsia="Verdana" w:cs="Verdana"/>
          <w:sz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Verdana" w:hAnsi="Verdana" w:eastAsia="Verdana" w:cs="Verdana"/>
          <w:sz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jc w:val="both"/>
        <w:rPr>
          <w:rFonts w:ascii="Verdana" w:hAnsi="Verdana" w:eastAsia="Verdana" w:cs="Verdana"/>
          <w:sz w:val="18"/>
        </w:rPr>
      </w:pPr>
    </w:p>
    <w:p>
      <w:pPr>
        <w:spacing w:after="0" w:line="240" w:lineRule="auto"/>
        <w:jc w:val="both"/>
        <w:rPr>
          <w:rFonts w:ascii="Verdana" w:hAnsi="Verdana" w:eastAsia="Verdana" w:cs="Verdana"/>
          <w:b/>
          <w:sz w:val="20"/>
        </w:rPr>
      </w:pPr>
      <w:r>
        <w:rPr>
          <w:rFonts w:ascii="Verdana" w:hAnsi="Verdana" w:eastAsia="Verdana" w:cs="Verdana"/>
          <w:b/>
          <w:sz w:val="20"/>
        </w:rPr>
        <w:t>Project: Merchant Tool Application</w:t>
      </w:r>
    </w:p>
    <w:p>
      <w:pPr>
        <w:spacing w:after="0" w:line="240" w:lineRule="auto"/>
        <w:jc w:val="both"/>
        <w:rPr>
          <w:rFonts w:ascii="Verdana" w:hAnsi="Verdana" w:eastAsia="Verdana" w:cs="Verdana"/>
          <w:sz w:val="20"/>
        </w:rPr>
      </w:pPr>
      <w:r>
        <w:rPr>
          <w:rFonts w:ascii="Verdana" w:hAnsi="Verdana" w:eastAsia="Verdana" w:cs="Verdana"/>
          <w:sz w:val="20"/>
        </w:rPr>
        <w:t xml:space="preserve">Client </w:t>
      </w:r>
      <w:r>
        <w:rPr>
          <w:rFonts w:ascii="Verdana" w:hAnsi="Verdana" w:eastAsia="Verdana" w:cs="Verdana"/>
          <w:sz w:val="20"/>
        </w:rPr>
        <w:tab/>
      </w:r>
      <w:r>
        <w:rPr>
          <w:rFonts w:ascii="Verdana" w:hAnsi="Verdana" w:eastAsia="Verdana" w:cs="Verdana"/>
          <w:sz w:val="20"/>
        </w:rPr>
        <w:t xml:space="preserve">          : BLIBLI</w:t>
      </w:r>
    </w:p>
    <w:p>
      <w:pPr>
        <w:spacing w:after="0" w:line="240" w:lineRule="auto"/>
        <w:jc w:val="both"/>
        <w:rPr>
          <w:rFonts w:ascii="Verdana" w:hAnsi="Verdana" w:eastAsia="Verdana" w:cs="Verdana"/>
          <w:sz w:val="20"/>
        </w:rPr>
      </w:pPr>
      <w:r>
        <w:rPr>
          <w:rFonts w:ascii="Verdana" w:hAnsi="Verdana" w:eastAsia="Verdana" w:cs="Verdana"/>
          <w:sz w:val="20"/>
        </w:rPr>
        <w:t>Role</w:t>
      </w:r>
      <w:r>
        <w:rPr>
          <w:rFonts w:ascii="Verdana" w:hAnsi="Verdana" w:eastAsia="Verdana" w:cs="Verdana"/>
          <w:sz w:val="20"/>
        </w:rPr>
        <w:tab/>
      </w:r>
      <w:r>
        <w:rPr>
          <w:rFonts w:ascii="Verdana" w:hAnsi="Verdana" w:eastAsia="Verdana" w:cs="Verdana"/>
          <w:sz w:val="20"/>
        </w:rPr>
        <w:tab/>
      </w:r>
      <w:r>
        <w:rPr>
          <w:rFonts w:ascii="Verdana" w:hAnsi="Verdana" w:eastAsia="Verdana" w:cs="Verdana"/>
          <w:sz w:val="20"/>
        </w:rPr>
        <w:t>: Web developer</w:t>
      </w:r>
    </w:p>
    <w:p>
      <w:pPr>
        <w:spacing w:after="0" w:line="240" w:lineRule="auto"/>
        <w:jc w:val="both"/>
        <w:rPr>
          <w:rFonts w:ascii="Verdana" w:hAnsi="Verdana" w:eastAsia="Verdana" w:cs="Verdana"/>
          <w:sz w:val="20"/>
        </w:rPr>
      </w:pPr>
      <w:r>
        <w:rPr>
          <w:rFonts w:ascii="Verdana" w:hAnsi="Verdana" w:eastAsia="Verdana" w:cs="Verdana"/>
          <w:sz w:val="20"/>
        </w:rPr>
        <w:t xml:space="preserve">Duration </w:t>
      </w:r>
      <w:r>
        <w:rPr>
          <w:rFonts w:ascii="Verdana" w:hAnsi="Verdana" w:eastAsia="Verdana" w:cs="Verdana"/>
          <w:sz w:val="20"/>
        </w:rPr>
        <w:tab/>
      </w:r>
      <w:r>
        <w:rPr>
          <w:rFonts w:ascii="Verdana" w:hAnsi="Verdana" w:eastAsia="Verdana" w:cs="Verdana"/>
          <w:sz w:val="20"/>
        </w:rPr>
        <w:t>: Since March 2016</w:t>
      </w:r>
    </w:p>
    <w:p>
      <w:pPr>
        <w:spacing w:after="0" w:line="240" w:lineRule="auto"/>
        <w:jc w:val="both"/>
        <w:rPr>
          <w:rFonts w:ascii="Verdana" w:hAnsi="Verdana" w:eastAsia="Verdana" w:cs="Verdana"/>
          <w:sz w:val="20"/>
        </w:rPr>
      </w:pPr>
      <w:r>
        <w:rPr>
          <w:rFonts w:ascii="Verdana" w:hAnsi="Verdana" w:eastAsia="Verdana" w:cs="Verdana"/>
          <w:sz w:val="20"/>
        </w:rPr>
        <w:t>Technologies</w:t>
      </w:r>
      <w:r>
        <w:rPr>
          <w:rFonts w:ascii="Verdana" w:hAnsi="Verdana" w:eastAsia="Verdana" w:cs="Verdana"/>
          <w:sz w:val="20"/>
        </w:rPr>
        <w:tab/>
      </w:r>
      <w:r>
        <w:rPr>
          <w:rFonts w:ascii="Verdana" w:hAnsi="Verdana" w:eastAsia="Verdana" w:cs="Verdana"/>
          <w:sz w:val="20"/>
        </w:rPr>
        <w:t>: HTML5, CSS3, Angular Js, Bootstrap and Google Analytics</w:t>
      </w:r>
    </w:p>
    <w:p>
      <w:pPr>
        <w:spacing w:after="0" w:line="240" w:lineRule="auto"/>
        <w:jc w:val="both"/>
        <w:rPr>
          <w:rFonts w:ascii="Verdana" w:hAnsi="Verdana" w:eastAsia="Verdana" w:cs="Verdana"/>
          <w:sz w:val="20"/>
        </w:rPr>
      </w:pPr>
      <w:r>
        <w:rPr>
          <w:rFonts w:ascii="Verdana" w:hAnsi="Verdana" w:eastAsia="Verdana" w:cs="Verdana"/>
          <w:sz w:val="20"/>
        </w:rPr>
        <w:t xml:space="preserve">Tools Used </w:t>
      </w:r>
      <w:r>
        <w:rPr>
          <w:rFonts w:ascii="Verdana" w:hAnsi="Verdana" w:eastAsia="Verdana" w:cs="Verdana"/>
          <w:sz w:val="20"/>
        </w:rPr>
        <w:tab/>
      </w:r>
      <w:r>
        <w:rPr>
          <w:rFonts w:ascii="Verdana" w:hAnsi="Verdana" w:eastAsia="Verdana" w:cs="Verdana"/>
          <w:sz w:val="20"/>
        </w:rPr>
        <w:t>: GIT, Jira and Postman.</w:t>
      </w:r>
    </w:p>
    <w:p>
      <w:pPr>
        <w:spacing w:after="0" w:line="240" w:lineRule="auto"/>
        <w:jc w:val="both"/>
        <w:rPr>
          <w:rFonts w:ascii="Verdana" w:hAnsi="Verdana" w:eastAsia="Verdana" w:cs="Verdana"/>
          <w:sz w:val="20"/>
        </w:rPr>
      </w:pPr>
    </w:p>
    <w:p>
      <w:pPr>
        <w:spacing w:after="0" w:line="240" w:lineRule="auto"/>
        <w:jc w:val="both"/>
        <w:rPr>
          <w:rFonts w:ascii="Verdana" w:hAnsi="Verdana" w:eastAsia="Verdana" w:cs="Verdana"/>
          <w:b/>
          <w:sz w:val="20"/>
        </w:rPr>
      </w:pPr>
      <w:r>
        <w:rPr>
          <w:rFonts w:ascii="Verdana" w:hAnsi="Verdana" w:eastAsia="Verdana" w:cs="Verdana"/>
          <w:b/>
          <w:sz w:val="20"/>
        </w:rPr>
        <w:t>Project Description:</w:t>
      </w:r>
    </w:p>
    <w:p>
      <w:pPr>
        <w:spacing w:after="0" w:line="240" w:lineRule="auto"/>
        <w:ind w:firstLine="720"/>
        <w:jc w:val="both"/>
        <w:rPr>
          <w:rFonts w:ascii="Verdana" w:hAnsi="Verdana" w:eastAsia="Verdana" w:cs="Verdana"/>
          <w:sz w:val="20"/>
        </w:rPr>
      </w:pPr>
      <w:r>
        <w:rPr>
          <w:rFonts w:ascii="Verdana" w:hAnsi="Verdana" w:eastAsia="Verdana" w:cs="Verdana"/>
          <w:sz w:val="20"/>
        </w:rPr>
        <w:t>It is a Merchant Side Application for the BLIBLI site. Here merchants are allowed to sell their own products It has certain security like removing the duplicates products are merging with the original products, In order to display the merchant products the internal user has to validate the product.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sz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sz w:val="18"/>
        </w:rPr>
      </w:pPr>
      <w:r>
        <w:rPr>
          <w:rFonts w:ascii="Verdana" w:hAnsi="Verdana" w:eastAsia="Verdana" w:cs="Verdana"/>
          <w:b/>
          <w:sz w:val="18"/>
        </w:rPr>
        <w:t>Responsibilities:</w:t>
      </w: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hanging="360"/>
        <w:jc w:val="both"/>
        <w:rPr>
          <w:rFonts w:ascii="Verdana" w:hAnsi="Verdana" w:eastAsia="Verdana" w:cs="Verdana"/>
          <w:sz w:val="18"/>
        </w:rPr>
      </w:pPr>
      <w:r>
        <w:rPr>
          <w:rFonts w:ascii="Verdana" w:hAnsi="Verdana" w:eastAsia="Verdana" w:cs="Verdana"/>
          <w:sz w:val="18"/>
        </w:rPr>
        <w:t>Developing Responsive web pages, getting json data from REST calls using key based authentication and integrating that to web page.</w:t>
      </w: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hanging="360"/>
        <w:jc w:val="both"/>
        <w:rPr>
          <w:rFonts w:ascii="Verdana" w:hAnsi="Verdana" w:eastAsia="Verdana" w:cs="Verdana"/>
          <w:sz w:val="18"/>
        </w:rPr>
      </w:pPr>
      <w:r>
        <w:rPr>
          <w:rFonts w:ascii="Verdana" w:hAnsi="Verdana" w:eastAsia="Verdana" w:cs="Verdana"/>
          <w:sz w:val="18"/>
        </w:rPr>
        <w:t xml:space="preserve">Involved in the manual testing and deployments using Bamboo. </w:t>
      </w: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hanging="360"/>
        <w:jc w:val="both"/>
        <w:rPr>
          <w:rFonts w:ascii="Verdana" w:hAnsi="Verdana" w:eastAsia="Verdana" w:cs="Verdana"/>
          <w:sz w:val="18"/>
        </w:rPr>
      </w:pPr>
      <w:r>
        <w:rPr>
          <w:rFonts w:ascii="Verdana" w:hAnsi="Verdana" w:eastAsia="Verdana" w:cs="Verdana"/>
          <w:sz w:val="18"/>
        </w:rPr>
        <w:t>Improving the performance of application.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jc w:val="both"/>
        <w:rPr>
          <w:rFonts w:ascii="Verdana" w:hAnsi="Verdana" w:eastAsia="Verdana" w:cs="Verdana"/>
          <w:sz w:val="18"/>
        </w:rPr>
      </w:pPr>
    </w:p>
    <w:p>
      <w:pPr>
        <w:spacing w:after="0" w:line="240" w:lineRule="auto"/>
        <w:jc w:val="both"/>
        <w:rPr>
          <w:rFonts w:ascii="Verdana" w:hAnsi="Verdana" w:eastAsia="Verdana" w:cs="Verdana"/>
          <w:b/>
          <w:sz w:val="20"/>
        </w:rPr>
      </w:pPr>
    </w:p>
    <w:p>
      <w:pPr>
        <w:spacing w:after="0" w:line="240" w:lineRule="auto"/>
        <w:jc w:val="both"/>
        <w:rPr>
          <w:rFonts w:ascii="Verdana" w:hAnsi="Verdana" w:eastAsia="Verdana" w:cs="Verdana"/>
          <w:sz w:val="20"/>
          <w:shd w:val="clear" w:color="auto" w:fill="FFFFFF"/>
        </w:rPr>
      </w:pPr>
      <w:r>
        <w:rPr>
          <w:rFonts w:ascii="Verdana" w:hAnsi="Verdana" w:eastAsia="Verdana" w:cs="Verdana"/>
          <w:b/>
          <w:sz w:val="20"/>
        </w:rPr>
        <w:t>Project: Sai Students Portal-Mobile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sz w:val="18"/>
        </w:rPr>
      </w:pPr>
      <w:r>
        <w:rPr>
          <w:rFonts w:ascii="Verdana" w:hAnsi="Verdana" w:eastAsia="Verdana" w:cs="Verdana"/>
          <w:sz w:val="18"/>
        </w:rPr>
        <w:t>Client</w:t>
      </w:r>
      <w:r>
        <w:rPr>
          <w:rFonts w:ascii="Verdana" w:hAnsi="Verdana" w:eastAsia="Verdana" w:cs="Verdana"/>
          <w:b/>
          <w:sz w:val="18"/>
        </w:rPr>
        <w:tab/>
      </w:r>
      <w:r>
        <w:rPr>
          <w:rFonts w:ascii="Verdana" w:hAnsi="Verdana" w:eastAsia="Verdana" w:cs="Verdana"/>
          <w:b/>
          <w:sz w:val="18"/>
        </w:rPr>
        <w:tab/>
      </w:r>
      <w:r>
        <w:rPr>
          <w:rFonts w:ascii="Verdana" w:hAnsi="Verdana" w:eastAsia="Verdana" w:cs="Verdana"/>
          <w:b/>
          <w:sz w:val="18"/>
        </w:rPr>
        <w:t xml:space="preserve">: </w:t>
      </w:r>
      <w:r>
        <w:rPr>
          <w:rFonts w:ascii="Verdana" w:hAnsi="Verdana" w:eastAsia="Verdana" w:cs="Verdana"/>
          <w:sz w:val="18"/>
        </w:rPr>
        <w:t>SATYA SAI TRUST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sz w:val="18"/>
        </w:rPr>
      </w:pPr>
      <w:r>
        <w:rPr>
          <w:rFonts w:ascii="Verdana" w:hAnsi="Verdana" w:eastAsia="Verdana" w:cs="Verdana"/>
          <w:sz w:val="18"/>
        </w:rPr>
        <w:t>Role</w:t>
      </w:r>
      <w:r>
        <w:rPr>
          <w:rFonts w:ascii="Verdana" w:hAnsi="Verdana" w:eastAsia="Verdana" w:cs="Verdana"/>
          <w:b/>
          <w:sz w:val="18"/>
        </w:rPr>
        <w:tab/>
      </w:r>
      <w:r>
        <w:rPr>
          <w:rFonts w:ascii="Verdana" w:hAnsi="Verdana" w:eastAsia="Verdana" w:cs="Verdana"/>
          <w:b/>
          <w:sz w:val="18"/>
        </w:rPr>
        <w:tab/>
      </w:r>
      <w:r>
        <w:rPr>
          <w:rFonts w:ascii="Verdana" w:hAnsi="Verdana" w:eastAsia="Verdana" w:cs="Verdana"/>
          <w:b/>
          <w:sz w:val="18"/>
        </w:rPr>
        <w:t>:</w:t>
      </w:r>
      <w:r>
        <w:rPr>
          <w:rFonts w:ascii="Verdana" w:hAnsi="Verdana" w:eastAsia="Verdana" w:cs="Verdana"/>
          <w:sz w:val="18"/>
        </w:rPr>
        <w:t xml:space="preserve"> UI Developer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sz w:val="18"/>
        </w:rPr>
      </w:pPr>
      <w:r>
        <w:rPr>
          <w:rFonts w:ascii="Verdana" w:hAnsi="Verdana" w:eastAsia="Verdana" w:cs="Verdana"/>
          <w:sz w:val="18"/>
        </w:rPr>
        <w:t>Duration</w:t>
      </w:r>
      <w:r>
        <w:rPr>
          <w:rFonts w:ascii="Verdana" w:hAnsi="Verdana" w:eastAsia="Verdana" w:cs="Verdana"/>
          <w:b/>
          <w:sz w:val="18"/>
        </w:rPr>
        <w:tab/>
      </w:r>
      <w:r>
        <w:rPr>
          <w:rFonts w:ascii="Verdana" w:hAnsi="Verdana" w:eastAsia="Verdana" w:cs="Verdana"/>
          <w:b/>
          <w:sz w:val="18"/>
        </w:rPr>
        <w:tab/>
      </w:r>
      <w:r>
        <w:rPr>
          <w:rFonts w:ascii="Verdana" w:hAnsi="Verdana" w:eastAsia="Verdana" w:cs="Verdana"/>
          <w:b/>
          <w:sz w:val="18"/>
        </w:rPr>
        <w:t xml:space="preserve">: </w:t>
      </w:r>
      <w:r>
        <w:rPr>
          <w:rFonts w:ascii="Verdana" w:hAnsi="Verdana" w:eastAsia="Verdana" w:cs="Verdana"/>
          <w:sz w:val="18"/>
        </w:rPr>
        <w:t>June 2015 to Feb 2016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sz w:val="18"/>
        </w:rPr>
      </w:pPr>
      <w:r>
        <w:rPr>
          <w:rFonts w:ascii="Verdana" w:hAnsi="Verdana" w:eastAsia="Verdana" w:cs="Verdana"/>
          <w:sz w:val="18"/>
        </w:rPr>
        <w:t>Technologies Used</w:t>
      </w:r>
      <w:r>
        <w:rPr>
          <w:rFonts w:ascii="Verdana" w:hAnsi="Verdana" w:eastAsia="Verdana" w:cs="Verdana"/>
          <w:sz w:val="18"/>
        </w:rPr>
        <w:tab/>
      </w:r>
      <w:r>
        <w:rPr>
          <w:rFonts w:ascii="Verdana" w:hAnsi="Verdana" w:eastAsia="Verdana" w:cs="Verdana"/>
          <w:b/>
          <w:sz w:val="18"/>
        </w:rPr>
        <w:t>:</w:t>
      </w:r>
      <w:r>
        <w:rPr>
          <w:rFonts w:ascii="Verdana" w:hAnsi="Verdana" w:eastAsia="Verdana" w:cs="Verdana"/>
          <w:sz w:val="18"/>
        </w:rPr>
        <w:t xml:space="preserve"> Web Services, ELGG Framework, HTML5, CCS3, Angular Js and Bootstrap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sz w:val="18"/>
        </w:rPr>
      </w:pPr>
      <w:r>
        <w:rPr>
          <w:rFonts w:ascii="Verdana" w:hAnsi="Verdana" w:eastAsia="Verdana" w:cs="Verdana"/>
          <w:sz w:val="18"/>
        </w:rPr>
        <w:t xml:space="preserve">Tools Used </w:t>
      </w:r>
      <w:r>
        <w:rPr>
          <w:rFonts w:ascii="Verdana" w:hAnsi="Verdana" w:eastAsia="Verdana" w:cs="Verdana"/>
          <w:sz w:val="18"/>
        </w:rPr>
        <w:tab/>
      </w:r>
      <w:r>
        <w:rPr>
          <w:rFonts w:ascii="Verdana" w:hAnsi="Verdana" w:eastAsia="Verdana" w:cs="Verdana"/>
          <w:b/>
          <w:sz w:val="18"/>
        </w:rPr>
        <w:t xml:space="preserve">: </w:t>
      </w:r>
      <w:r>
        <w:rPr>
          <w:rFonts w:ascii="Verdana" w:hAnsi="Verdana" w:eastAsia="Verdana" w:cs="Verdana"/>
          <w:sz w:val="18"/>
        </w:rPr>
        <w:t>GIT, Jenkins and Postman.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sz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b/>
          <w:sz w:val="18"/>
        </w:rPr>
      </w:pPr>
      <w:r>
        <w:rPr>
          <w:rFonts w:ascii="Verdana" w:hAnsi="Verdana" w:eastAsia="Verdana" w:cs="Verdana"/>
          <w:b/>
          <w:sz w:val="18"/>
        </w:rPr>
        <w:t xml:space="preserve">Project Description: </w:t>
      </w:r>
    </w:p>
    <w:p>
      <w:pPr>
        <w:spacing w:after="0" w:line="240" w:lineRule="auto"/>
        <w:ind w:firstLine="720"/>
        <w:jc w:val="both"/>
        <w:rPr>
          <w:rFonts w:ascii="Verdana" w:hAnsi="Verdana" w:eastAsia="Verdana" w:cs="Verdana"/>
          <w:color w:val="000000"/>
          <w:sz w:val="18"/>
        </w:rPr>
      </w:pPr>
      <w:r>
        <w:rPr>
          <w:rFonts w:ascii="Verdana" w:hAnsi="Verdana" w:eastAsia="Verdana" w:cs="Verdana"/>
          <w:color w:val="000000"/>
          <w:sz w:val="18"/>
        </w:rPr>
        <w:t xml:space="preserve">Sai Students Portal -Mobile is a mobile site for Satya Sai social networking site which is used to communication using the internet. In this, the people can share things like photos, blogs, groups, etc.   This is completely responsive and highly user-friendly product. It is developed on PHP Web Services using ELGG Framework. </w:t>
      </w:r>
    </w:p>
    <w:p>
      <w:pPr>
        <w:spacing w:after="0" w:line="240" w:lineRule="auto"/>
        <w:ind w:firstLine="720"/>
        <w:jc w:val="both"/>
        <w:rPr>
          <w:rFonts w:ascii="Verdana" w:hAnsi="Verdana" w:eastAsia="Verdana" w:cs="Verdana"/>
          <w:color w:val="000000"/>
          <w:sz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sz w:val="18"/>
        </w:rPr>
      </w:pPr>
      <w:r>
        <w:rPr>
          <w:rFonts w:ascii="Verdana" w:hAnsi="Verdana" w:eastAsia="Verdana" w:cs="Verdana"/>
          <w:b/>
          <w:sz w:val="18"/>
        </w:rPr>
        <w:t>Responsibilities:</w:t>
      </w:r>
    </w:p>
    <w:p>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hanging="360"/>
        <w:jc w:val="both"/>
        <w:rPr>
          <w:rFonts w:ascii="Verdana" w:hAnsi="Verdana" w:eastAsia="Verdana" w:cs="Verdana"/>
          <w:sz w:val="18"/>
        </w:rPr>
      </w:pPr>
      <w:r>
        <w:rPr>
          <w:rFonts w:ascii="Verdana" w:hAnsi="Verdana" w:eastAsia="Verdana" w:cs="Verdana"/>
          <w:sz w:val="18"/>
        </w:rPr>
        <w:t>Developing responsive web pages, getting json data from REST calls using key based authentication and integrating that to web page.</w:t>
      </w:r>
    </w:p>
    <w:p>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hanging="360"/>
        <w:jc w:val="both"/>
        <w:rPr>
          <w:rFonts w:ascii="Verdana" w:hAnsi="Verdana" w:eastAsia="Verdana" w:cs="Verdana"/>
          <w:sz w:val="18"/>
        </w:rPr>
      </w:pPr>
      <w:r>
        <w:rPr>
          <w:rFonts w:ascii="Verdana" w:hAnsi="Verdana" w:eastAsia="Verdana" w:cs="Verdana"/>
          <w:sz w:val="18"/>
        </w:rPr>
        <w:t>Developing the code for web services REST calls using the Expose functions in ELGG framework.</w:t>
      </w:r>
    </w:p>
    <w:p>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hanging="360"/>
        <w:jc w:val="both"/>
        <w:rPr>
          <w:rFonts w:ascii="Verdana" w:hAnsi="Verdana" w:eastAsia="Verdana" w:cs="Verdana"/>
          <w:sz w:val="18"/>
        </w:rPr>
      </w:pPr>
      <w:r>
        <w:rPr>
          <w:rFonts w:ascii="Verdana" w:hAnsi="Verdana" w:eastAsia="Verdana" w:cs="Verdana"/>
          <w:sz w:val="18"/>
        </w:rPr>
        <w:t>Involved in the manual testing and deployments using Jenkins.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sz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b/>
          <w:sz w:val="20"/>
        </w:rPr>
      </w:pPr>
      <w:r>
        <w:rPr>
          <w:rFonts w:ascii="Verdana" w:hAnsi="Verdana" w:eastAsia="Verdana" w:cs="Verdana"/>
          <w:b/>
          <w:sz w:val="20"/>
        </w:rPr>
        <w:t xml:space="preserve">Project </w:t>
      </w:r>
      <w:r>
        <w:rPr>
          <w:rFonts w:ascii="Verdana" w:hAnsi="Verdana" w:eastAsia="Verdana" w:cs="Verdana"/>
          <w:b/>
          <w:sz w:val="20"/>
        </w:rPr>
        <w:tab/>
      </w:r>
      <w:r>
        <w:rPr>
          <w:rFonts w:ascii="Verdana" w:hAnsi="Verdana" w:eastAsia="Verdana" w:cs="Verdana"/>
          <w:b/>
          <w:sz w:val="20"/>
        </w:rPr>
        <w:t>:  Sai Students Portal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sz w:val="18"/>
        </w:rPr>
      </w:pPr>
      <w:r>
        <w:rPr>
          <w:rFonts w:ascii="Verdana" w:hAnsi="Verdana" w:eastAsia="Verdana" w:cs="Verdana"/>
          <w:sz w:val="18"/>
        </w:rPr>
        <w:t>Client</w:t>
      </w:r>
      <w:r>
        <w:rPr>
          <w:rFonts w:ascii="Verdana" w:hAnsi="Verdana" w:eastAsia="Verdana" w:cs="Verdana"/>
          <w:sz w:val="18"/>
        </w:rPr>
        <w:tab/>
      </w:r>
      <w:r>
        <w:rPr>
          <w:rFonts w:ascii="Verdana" w:hAnsi="Verdana" w:eastAsia="Verdana" w:cs="Verdana"/>
          <w:sz w:val="18"/>
        </w:rPr>
        <w:tab/>
      </w:r>
      <w:r>
        <w:rPr>
          <w:rFonts w:ascii="Verdana" w:hAnsi="Verdana" w:eastAsia="Verdana" w:cs="Verdana"/>
          <w:b/>
          <w:sz w:val="18"/>
        </w:rPr>
        <w:t xml:space="preserve">: </w:t>
      </w:r>
      <w:r>
        <w:rPr>
          <w:rFonts w:ascii="Verdana" w:hAnsi="Verdana" w:eastAsia="Verdana" w:cs="Verdana"/>
          <w:sz w:val="18"/>
        </w:rPr>
        <w:t>SATYA SAI TRUST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sz w:val="18"/>
        </w:rPr>
      </w:pPr>
      <w:r>
        <w:rPr>
          <w:rFonts w:ascii="Verdana" w:hAnsi="Verdana" w:eastAsia="Verdana" w:cs="Verdana"/>
          <w:sz w:val="18"/>
        </w:rPr>
        <w:t>Role</w:t>
      </w:r>
      <w:r>
        <w:rPr>
          <w:rFonts w:ascii="Verdana" w:hAnsi="Verdana" w:eastAsia="Verdana" w:cs="Verdana"/>
          <w:sz w:val="18"/>
        </w:rPr>
        <w:tab/>
      </w:r>
      <w:r>
        <w:rPr>
          <w:rFonts w:ascii="Verdana" w:hAnsi="Verdana" w:eastAsia="Verdana" w:cs="Verdana"/>
          <w:sz w:val="18"/>
        </w:rPr>
        <w:tab/>
      </w:r>
      <w:r>
        <w:rPr>
          <w:rFonts w:ascii="Verdana" w:hAnsi="Verdana" w:eastAsia="Verdana" w:cs="Verdana"/>
          <w:b/>
          <w:sz w:val="18"/>
        </w:rPr>
        <w:t>:</w:t>
      </w:r>
      <w:r>
        <w:rPr>
          <w:rFonts w:ascii="Verdana" w:hAnsi="Verdana" w:eastAsia="Verdana" w:cs="Verdana"/>
          <w:sz w:val="18"/>
        </w:rPr>
        <w:t xml:space="preserve"> Web Developer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sz w:val="18"/>
        </w:rPr>
      </w:pPr>
      <w:r>
        <w:rPr>
          <w:rFonts w:ascii="Verdana" w:hAnsi="Verdana" w:eastAsia="Verdana" w:cs="Verdana"/>
          <w:sz w:val="18"/>
        </w:rPr>
        <w:t>Duration</w:t>
      </w:r>
      <w:r>
        <w:rPr>
          <w:rFonts w:ascii="Verdana" w:hAnsi="Verdana" w:eastAsia="Verdana" w:cs="Verdana"/>
          <w:sz w:val="18"/>
        </w:rPr>
        <w:tab/>
      </w:r>
      <w:r>
        <w:rPr>
          <w:rFonts w:ascii="Verdana" w:hAnsi="Verdana" w:eastAsia="Verdana" w:cs="Verdana"/>
          <w:sz w:val="18"/>
        </w:rPr>
        <w:tab/>
      </w:r>
      <w:r>
        <w:rPr>
          <w:rFonts w:ascii="Verdana" w:hAnsi="Verdana" w:eastAsia="Verdana" w:cs="Verdana"/>
          <w:b/>
          <w:sz w:val="18"/>
        </w:rPr>
        <w:t>:</w:t>
      </w:r>
      <w:r>
        <w:rPr>
          <w:rFonts w:ascii="Verdana" w:hAnsi="Verdana" w:eastAsia="Verdana" w:cs="Verdana"/>
          <w:sz w:val="18"/>
        </w:rPr>
        <w:t xml:space="preserve"> June 2014 to June 2015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sz w:val="18"/>
        </w:rPr>
      </w:pPr>
      <w:r>
        <w:rPr>
          <w:rFonts w:ascii="Verdana" w:hAnsi="Verdana" w:eastAsia="Verdana" w:cs="Verdana"/>
          <w:sz w:val="18"/>
        </w:rPr>
        <w:t>Technologies Used</w:t>
      </w:r>
      <w:r>
        <w:rPr>
          <w:rFonts w:ascii="Verdana" w:hAnsi="Verdana" w:eastAsia="Verdana" w:cs="Verdana"/>
          <w:sz w:val="18"/>
        </w:rPr>
        <w:tab/>
      </w:r>
      <w:r>
        <w:rPr>
          <w:rFonts w:ascii="Verdana" w:hAnsi="Verdana" w:eastAsia="Verdana" w:cs="Verdana"/>
          <w:b/>
          <w:sz w:val="18"/>
        </w:rPr>
        <w:t>:</w:t>
      </w:r>
      <w:r>
        <w:rPr>
          <w:rFonts w:ascii="Verdana" w:hAnsi="Verdana" w:eastAsia="Verdana" w:cs="Verdana"/>
          <w:sz w:val="18"/>
        </w:rPr>
        <w:t xml:space="preserve"> HTML, CSS, JavaScript and MYSQL.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sz w:val="18"/>
        </w:rPr>
      </w:pPr>
      <w:r>
        <w:rPr>
          <w:rFonts w:ascii="Verdana" w:hAnsi="Verdana" w:eastAsia="Verdana" w:cs="Verdana"/>
          <w:sz w:val="18"/>
        </w:rPr>
        <w:t xml:space="preserve">Tools Used </w:t>
      </w:r>
      <w:r>
        <w:rPr>
          <w:rFonts w:ascii="Verdana" w:hAnsi="Verdana" w:eastAsia="Verdana" w:cs="Verdana"/>
          <w:sz w:val="18"/>
        </w:rPr>
        <w:tab/>
      </w:r>
      <w:r>
        <w:rPr>
          <w:rFonts w:ascii="Verdana" w:hAnsi="Verdana" w:eastAsia="Verdana" w:cs="Verdana"/>
          <w:b/>
          <w:sz w:val="18"/>
        </w:rPr>
        <w:t>:</w:t>
      </w:r>
      <w:r>
        <w:rPr>
          <w:rFonts w:ascii="Verdana" w:hAnsi="Verdana" w:eastAsia="Verdana" w:cs="Verdana"/>
          <w:sz w:val="18"/>
        </w:rPr>
        <w:t xml:space="preserve"> GIT, JENKINS, MAILGUN and Sound Cloud.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sz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b/>
          <w:sz w:val="18"/>
        </w:rPr>
      </w:pPr>
      <w:r>
        <w:rPr>
          <w:rFonts w:ascii="Verdana" w:hAnsi="Verdana" w:eastAsia="Verdana" w:cs="Verdana"/>
          <w:b/>
          <w:sz w:val="18"/>
        </w:rPr>
        <w:t>Project Description</w:t>
      </w:r>
      <w:r>
        <w:rPr>
          <w:rFonts w:ascii="Verdana" w:hAnsi="Verdana" w:eastAsia="Verdana" w:cs="Verdana"/>
          <w:sz w:val="18"/>
        </w:rPr>
        <w:t>:</w:t>
      </w:r>
    </w:p>
    <w:p>
      <w:pPr>
        <w:spacing w:after="0" w:line="240" w:lineRule="auto"/>
        <w:ind w:firstLine="720"/>
        <w:jc w:val="both"/>
        <w:rPr>
          <w:rFonts w:ascii="Verdana" w:hAnsi="Verdana" w:eastAsia="Verdana" w:cs="Verdana"/>
          <w:sz w:val="18"/>
        </w:rPr>
      </w:pPr>
      <w:r>
        <w:rPr>
          <w:rFonts w:ascii="Verdana" w:hAnsi="Verdana" w:eastAsia="Verdana" w:cs="Verdana"/>
          <w:sz w:val="18"/>
        </w:rPr>
        <w:t>Sai Students Portal is social networking site which is used to communication using the internet. In this, the people can share things like photos, blogs, groups, audio, etc. They can also request a person to add as friend same as face book.  This was developed by ELGG framework in PHP.</w:t>
      </w:r>
    </w:p>
    <w:p>
      <w:pPr>
        <w:spacing w:after="0" w:line="240" w:lineRule="auto"/>
        <w:ind w:firstLine="720"/>
        <w:jc w:val="both"/>
        <w:rPr>
          <w:rFonts w:ascii="Verdana" w:hAnsi="Verdana" w:eastAsia="Verdana" w:cs="Verdana"/>
          <w:sz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sz w:val="18"/>
        </w:rPr>
      </w:pPr>
      <w:r>
        <w:rPr>
          <w:rFonts w:ascii="Verdana" w:hAnsi="Verdana" w:eastAsia="Verdana" w:cs="Verdana"/>
          <w:b/>
          <w:sz w:val="18"/>
        </w:rPr>
        <w:t>Responsibilities:</w:t>
      </w:r>
    </w:p>
    <w:p>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hanging="360"/>
        <w:jc w:val="both"/>
        <w:rPr>
          <w:rFonts w:ascii="Verdana" w:hAnsi="Verdana" w:eastAsia="Verdana" w:cs="Verdana"/>
          <w:sz w:val="18"/>
        </w:rPr>
      </w:pPr>
      <w:r>
        <w:rPr>
          <w:rFonts w:ascii="Verdana" w:hAnsi="Verdana" w:eastAsia="Verdana" w:cs="Verdana"/>
          <w:sz w:val="18"/>
        </w:rPr>
        <w:t>Developing responsive web pages.</w:t>
      </w:r>
    </w:p>
    <w:p>
      <w:pPr>
        <w:numPr>
          <w:ilvl w:val="0"/>
          <w:numId w:val="6"/>
        </w:numPr>
        <w:tabs>
          <w:tab w:val="left" w:pos="1170"/>
        </w:tabs>
        <w:spacing w:after="0" w:line="240" w:lineRule="auto"/>
        <w:ind w:left="720" w:right="-402" w:hanging="360"/>
        <w:jc w:val="both"/>
        <w:rPr>
          <w:rFonts w:ascii="Verdana" w:hAnsi="Verdana" w:eastAsia="Verdana" w:cs="Verdana"/>
          <w:color w:val="000000"/>
          <w:sz w:val="18"/>
        </w:rPr>
      </w:pPr>
      <w:r>
        <w:rPr>
          <w:rFonts w:ascii="Verdana" w:hAnsi="Verdana" w:eastAsia="Verdana" w:cs="Verdana"/>
          <w:color w:val="000000"/>
          <w:sz w:val="18"/>
        </w:rPr>
        <w:t>Involving in code development using ELGG Frame Work, ELGG Web services.</w:t>
      </w:r>
    </w:p>
    <w:p>
      <w:pPr>
        <w:numPr>
          <w:ilvl w:val="0"/>
          <w:numId w:val="6"/>
        </w:numPr>
        <w:tabs>
          <w:tab w:val="left" w:pos="1170"/>
        </w:tabs>
        <w:spacing w:after="0" w:line="240" w:lineRule="auto"/>
        <w:ind w:left="720" w:right="-402" w:hanging="360"/>
        <w:jc w:val="both"/>
        <w:rPr>
          <w:rFonts w:ascii="Verdana" w:hAnsi="Verdana" w:eastAsia="Verdana" w:cs="Verdana"/>
          <w:color w:val="000000"/>
          <w:sz w:val="18"/>
        </w:rPr>
      </w:pPr>
      <w:r>
        <w:rPr>
          <w:rFonts w:ascii="Verdana" w:hAnsi="Verdana" w:eastAsia="Verdana" w:cs="Verdana"/>
          <w:color w:val="000000"/>
          <w:sz w:val="18"/>
        </w:rPr>
        <w:t>Involved in solving Bugs, manual testing of the application during development</w:t>
      </w:r>
    </w:p>
    <w:p>
      <w:pPr>
        <w:numPr>
          <w:ilvl w:val="0"/>
          <w:numId w:val="6"/>
        </w:numPr>
        <w:tabs>
          <w:tab w:val="left" w:pos="1170"/>
        </w:tabs>
        <w:spacing w:after="0" w:line="240" w:lineRule="auto"/>
        <w:ind w:left="720" w:right="-402" w:hanging="360"/>
        <w:jc w:val="both"/>
        <w:rPr>
          <w:rFonts w:ascii="Verdana" w:hAnsi="Verdana" w:eastAsia="Verdana" w:cs="Verdana"/>
          <w:color w:val="000000"/>
          <w:sz w:val="18"/>
        </w:rPr>
      </w:pPr>
      <w:r>
        <w:rPr>
          <w:rFonts w:ascii="Verdana" w:hAnsi="Verdana" w:eastAsia="Verdana" w:cs="Verdana"/>
          <w:color w:val="000000"/>
          <w:sz w:val="18"/>
        </w:rPr>
        <w:t>Involved in deployments using JENKINS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b/>
          <w:sz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b/>
          <w:sz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b/>
          <w:sz w:val="20"/>
        </w:rPr>
      </w:pPr>
      <w:r>
        <w:rPr>
          <w:rFonts w:ascii="Verdana" w:hAnsi="Verdana" w:eastAsia="Verdana" w:cs="Verdana"/>
          <w:b/>
          <w:sz w:val="20"/>
        </w:rPr>
        <w:t xml:space="preserve">Project </w:t>
      </w:r>
      <w:r>
        <w:rPr>
          <w:rFonts w:ascii="Verdana" w:hAnsi="Verdana" w:eastAsia="Verdana" w:cs="Verdana"/>
          <w:b/>
          <w:sz w:val="20"/>
        </w:rPr>
        <w:tab/>
      </w:r>
      <w:r>
        <w:rPr>
          <w:rFonts w:ascii="Verdana" w:hAnsi="Verdana" w:eastAsia="Verdana" w:cs="Verdana"/>
          <w:b/>
          <w:sz w:val="20"/>
        </w:rPr>
        <w:t>: Let’s Shop (Online Shopping Site)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sz w:val="18"/>
        </w:rPr>
      </w:pPr>
      <w:r>
        <w:rPr>
          <w:rFonts w:ascii="Verdana" w:hAnsi="Verdana" w:eastAsia="Verdana" w:cs="Verdana"/>
          <w:sz w:val="18"/>
        </w:rPr>
        <w:t>Role</w:t>
      </w:r>
      <w:r>
        <w:rPr>
          <w:rFonts w:ascii="Verdana" w:hAnsi="Verdana" w:eastAsia="Verdana" w:cs="Verdana"/>
          <w:sz w:val="18"/>
        </w:rPr>
        <w:tab/>
      </w:r>
      <w:r>
        <w:rPr>
          <w:rFonts w:ascii="Verdana" w:hAnsi="Verdana" w:eastAsia="Verdana" w:cs="Verdana"/>
          <w:sz w:val="18"/>
        </w:rPr>
        <w:tab/>
      </w:r>
      <w:r>
        <w:rPr>
          <w:rFonts w:ascii="Verdana" w:hAnsi="Verdana" w:eastAsia="Verdana" w:cs="Verdana"/>
          <w:b/>
          <w:sz w:val="18"/>
        </w:rPr>
        <w:t>:</w:t>
      </w:r>
      <w:r>
        <w:rPr>
          <w:rFonts w:ascii="Verdana" w:hAnsi="Verdana" w:eastAsia="Verdana" w:cs="Verdana"/>
          <w:sz w:val="18"/>
        </w:rPr>
        <w:t xml:space="preserve"> Developer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sz w:val="18"/>
        </w:rPr>
      </w:pPr>
      <w:r>
        <w:rPr>
          <w:rFonts w:ascii="Verdana" w:hAnsi="Verdana" w:eastAsia="Verdana" w:cs="Verdana"/>
          <w:sz w:val="18"/>
        </w:rPr>
        <w:t>Client</w:t>
      </w:r>
      <w:r>
        <w:rPr>
          <w:rFonts w:ascii="Verdana" w:hAnsi="Verdana" w:eastAsia="Verdana" w:cs="Verdana"/>
          <w:sz w:val="18"/>
        </w:rPr>
        <w:tab/>
      </w:r>
      <w:r>
        <w:rPr>
          <w:rFonts w:ascii="Verdana" w:hAnsi="Verdana" w:eastAsia="Verdana" w:cs="Verdana"/>
          <w:sz w:val="18"/>
        </w:rPr>
        <w:tab/>
      </w:r>
      <w:r>
        <w:rPr>
          <w:rFonts w:ascii="Verdana" w:hAnsi="Verdana" w:eastAsia="Verdana" w:cs="Verdana"/>
          <w:sz w:val="18"/>
        </w:rPr>
        <w:t xml:space="preserve">: Entourage Solutions, Hyderabad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sz w:val="18"/>
        </w:rPr>
      </w:pPr>
      <w:r>
        <w:rPr>
          <w:rFonts w:ascii="Verdana" w:hAnsi="Verdana" w:eastAsia="Verdana" w:cs="Verdana"/>
          <w:sz w:val="18"/>
        </w:rPr>
        <w:t>Duration</w:t>
      </w:r>
      <w:r>
        <w:rPr>
          <w:rFonts w:ascii="Verdana" w:hAnsi="Verdana" w:eastAsia="Verdana" w:cs="Verdana"/>
          <w:sz w:val="18"/>
        </w:rPr>
        <w:tab/>
      </w:r>
      <w:r>
        <w:rPr>
          <w:rFonts w:ascii="Verdana" w:hAnsi="Verdana" w:eastAsia="Verdana" w:cs="Verdana"/>
          <w:b/>
          <w:sz w:val="18"/>
        </w:rPr>
        <w:tab/>
      </w:r>
      <w:r>
        <w:rPr>
          <w:rFonts w:ascii="Verdana" w:hAnsi="Verdana" w:eastAsia="Verdana" w:cs="Verdana"/>
          <w:b/>
          <w:sz w:val="18"/>
        </w:rPr>
        <w:t xml:space="preserve">: </w:t>
      </w:r>
      <w:r>
        <w:rPr>
          <w:rFonts w:ascii="Verdana" w:hAnsi="Verdana" w:eastAsia="Verdana" w:cs="Verdana"/>
          <w:sz w:val="18"/>
        </w:rPr>
        <w:t>From June 2013 to Nov 2013.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sz w:val="18"/>
        </w:rPr>
      </w:pPr>
      <w:r>
        <w:rPr>
          <w:rFonts w:ascii="Verdana" w:hAnsi="Verdana" w:eastAsia="Verdana" w:cs="Verdana"/>
          <w:sz w:val="18"/>
        </w:rPr>
        <w:t>Technologies Used</w:t>
      </w:r>
      <w:r>
        <w:rPr>
          <w:rFonts w:ascii="Verdana" w:hAnsi="Verdana" w:eastAsia="Verdana" w:cs="Verdana"/>
          <w:sz w:val="18"/>
        </w:rPr>
        <w:tab/>
      </w:r>
      <w:r>
        <w:rPr>
          <w:rFonts w:ascii="Verdana" w:hAnsi="Verdana" w:eastAsia="Verdana" w:cs="Verdana"/>
          <w:b/>
          <w:sz w:val="18"/>
        </w:rPr>
        <w:t xml:space="preserve">: </w:t>
      </w:r>
      <w:r>
        <w:rPr>
          <w:rFonts w:ascii="Verdana" w:hAnsi="Verdana" w:eastAsia="Verdana" w:cs="Verdana"/>
          <w:sz w:val="18"/>
        </w:rPr>
        <w:t>Servlets and JSP, HTML5, CSS, Java Script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sz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erdana" w:hAnsi="Verdana" w:eastAsia="Verdana" w:cs="Verdana"/>
          <w:b/>
          <w:sz w:val="18"/>
        </w:rPr>
      </w:pPr>
      <w:r>
        <w:rPr>
          <w:rFonts w:ascii="Verdana" w:hAnsi="Verdana" w:eastAsia="Verdana" w:cs="Verdana"/>
          <w:b/>
          <w:sz w:val="18"/>
        </w:rPr>
        <w:t>Project Description</w:t>
      </w:r>
      <w:r>
        <w:rPr>
          <w:rFonts w:ascii="Verdana" w:hAnsi="Verdana" w:eastAsia="Verdana" w:cs="Verdana"/>
          <w:sz w:val="18"/>
        </w:rPr>
        <w:t>:</w:t>
      </w:r>
    </w:p>
    <w:p>
      <w:pPr>
        <w:spacing w:after="0" w:line="240" w:lineRule="auto"/>
        <w:ind w:firstLine="720"/>
        <w:jc w:val="both"/>
        <w:rPr>
          <w:rFonts w:ascii="Verdana" w:hAnsi="Verdana" w:eastAsia="Verdana" w:cs="Verdana"/>
          <w:color w:val="000000"/>
          <w:sz w:val="18"/>
          <w:shd w:val="clear" w:color="auto" w:fill="FFFFFF"/>
        </w:rPr>
      </w:pPr>
      <w:r>
        <w:rPr>
          <w:rFonts w:ascii="Verdana" w:hAnsi="Verdana" w:eastAsia="Verdana" w:cs="Verdana"/>
          <w:color w:val="000000"/>
          <w:sz w:val="18"/>
          <w:shd w:val="clear" w:color="auto" w:fill="FFFFFF"/>
        </w:rPr>
        <w:t>Online shopping cart for an organization to sell and market their products with payment facilities like cash on delivery. Integrated with admin panel to load products details, product deletion and reports on sales, delivery goods status and the Customer Feedback for every production.</w:t>
      </w:r>
    </w:p>
    <w:p>
      <w:pPr>
        <w:spacing w:after="0" w:line="240" w:lineRule="auto"/>
        <w:ind w:firstLine="720"/>
        <w:jc w:val="both"/>
        <w:rPr>
          <w:rFonts w:ascii="Verdana" w:hAnsi="Verdana" w:eastAsia="Verdana" w:cs="Verdana"/>
          <w:color w:val="000000"/>
          <w:sz w:val="18"/>
        </w:rPr>
      </w:pPr>
    </w:p>
    <w:p>
      <w:pPr>
        <w:spacing w:after="0" w:line="240" w:lineRule="auto"/>
        <w:jc w:val="both"/>
        <w:rPr>
          <w:rFonts w:ascii="Verdana" w:hAnsi="Verdana" w:eastAsia="Verdana" w:cs="Verdana"/>
          <w:b/>
          <w:sz w:val="18"/>
        </w:rPr>
      </w:pPr>
      <w:r>
        <w:rPr>
          <w:rFonts w:ascii="Verdana" w:hAnsi="Verdana" w:eastAsia="Verdana" w:cs="Verdana"/>
          <w:b/>
          <w:sz w:val="18"/>
        </w:rPr>
        <w:t>Responsibilities:</w:t>
      </w:r>
    </w:p>
    <w:p>
      <w:pPr>
        <w:spacing w:after="0" w:line="240" w:lineRule="auto"/>
        <w:ind w:firstLine="720"/>
        <w:jc w:val="both"/>
        <w:rPr>
          <w:rFonts w:ascii="Verdana" w:hAnsi="Verdana" w:eastAsia="Verdana" w:cs="Verdana"/>
          <w:sz w:val="18"/>
        </w:rPr>
      </w:pPr>
      <w:r>
        <w:rPr>
          <w:rFonts w:ascii="Verdana" w:hAnsi="Verdana" w:eastAsia="Verdana" w:cs="Verdana"/>
          <w:sz w:val="18"/>
        </w:rPr>
        <w:t>I was responsible for developing code for maintaining all products based and add to cart functionality.</w:t>
      </w:r>
    </w:p>
    <w:p>
      <w:pPr>
        <w:spacing w:after="0" w:line="240" w:lineRule="auto"/>
        <w:jc w:val="both"/>
        <w:rPr>
          <w:rFonts w:ascii="Verdana" w:hAnsi="Verdana" w:eastAsia="Verdana" w:cs="Verdana"/>
          <w:sz w:val="18"/>
        </w:rPr>
      </w:pPr>
    </w:p>
    <w:p>
      <w:pPr>
        <w:spacing w:after="0" w:line="240" w:lineRule="auto"/>
        <w:jc w:val="both"/>
        <w:rPr>
          <w:rFonts w:ascii="Verdana" w:hAnsi="Verdana" w:eastAsia="Verdana" w:cs="Verdana"/>
          <w:b/>
          <w:sz w:val="20"/>
        </w:rPr>
      </w:pPr>
      <w:r>
        <w:rPr>
          <w:rFonts w:ascii="Verdana" w:hAnsi="Verdana" w:eastAsia="Verdana" w:cs="Verdana"/>
          <w:b/>
          <w:sz w:val="20"/>
        </w:rPr>
        <w:t>Achievements</w:t>
      </w:r>
    </w:p>
    <w:p>
      <w:pPr>
        <w:numPr>
          <w:ilvl w:val="0"/>
          <w:numId w:val="7"/>
        </w:numPr>
        <w:spacing w:after="0" w:line="240" w:lineRule="auto"/>
        <w:ind w:left="720" w:hanging="360"/>
        <w:jc w:val="both"/>
        <w:rPr>
          <w:rFonts w:ascii="Verdana" w:hAnsi="Verdana" w:eastAsia="Verdana" w:cs="Verdana"/>
          <w:sz w:val="18"/>
        </w:rPr>
      </w:pPr>
      <w:r>
        <w:rPr>
          <w:rFonts w:ascii="Verdana" w:hAnsi="Verdana" w:eastAsia="Verdana" w:cs="Verdana"/>
          <w:sz w:val="18"/>
        </w:rPr>
        <w:t>Worked as Vice Chair CSI (Computer Society of India) student organization in my college.</w:t>
      </w:r>
    </w:p>
    <w:p>
      <w:pPr>
        <w:numPr>
          <w:ilvl w:val="0"/>
          <w:numId w:val="7"/>
        </w:numPr>
        <w:spacing w:after="0" w:line="240" w:lineRule="auto"/>
        <w:ind w:left="720" w:hanging="360"/>
        <w:jc w:val="both"/>
        <w:rPr>
          <w:rFonts w:ascii="Verdana" w:hAnsi="Verdana" w:eastAsia="Verdana" w:cs="Verdana"/>
          <w:sz w:val="18"/>
        </w:rPr>
      </w:pPr>
      <w:r>
        <w:rPr>
          <w:rFonts w:ascii="Verdana" w:hAnsi="Verdana" w:eastAsia="Verdana" w:cs="Verdana"/>
          <w:sz w:val="18"/>
        </w:rPr>
        <w:t>Worked as Executive Body Member of ISTE (Indian Society for Technical Education) student organization in my college.</w:t>
      </w:r>
    </w:p>
    <w:p>
      <w:pPr>
        <w:numPr>
          <w:ilvl w:val="0"/>
          <w:numId w:val="7"/>
        </w:numPr>
        <w:spacing w:after="0" w:line="240" w:lineRule="auto"/>
        <w:ind w:left="720" w:hanging="360"/>
        <w:jc w:val="both"/>
        <w:rPr>
          <w:rFonts w:ascii="Verdana" w:hAnsi="Verdana" w:eastAsia="Verdana" w:cs="Verdana"/>
          <w:sz w:val="18"/>
        </w:rPr>
      </w:pPr>
      <w:r>
        <w:rPr>
          <w:rFonts w:ascii="Verdana" w:hAnsi="Verdana" w:eastAsia="Verdana" w:cs="Verdana"/>
          <w:sz w:val="18"/>
        </w:rPr>
        <w:t>Developed a Website for the TECHFLEET (National Wide Event conducted by CSI).</w:t>
      </w:r>
    </w:p>
    <w:p>
      <w:pPr>
        <w:numPr>
          <w:ilvl w:val="0"/>
          <w:numId w:val="7"/>
        </w:numPr>
        <w:spacing w:after="0" w:line="240" w:lineRule="auto"/>
        <w:ind w:left="720" w:hanging="360"/>
        <w:jc w:val="both"/>
        <w:rPr>
          <w:rFonts w:ascii="Verdana" w:hAnsi="Verdana" w:eastAsia="Verdana" w:cs="Verdana"/>
          <w:sz w:val="18"/>
        </w:rPr>
      </w:pPr>
      <w:r>
        <w:rPr>
          <w:rFonts w:ascii="Verdana" w:hAnsi="Verdana" w:eastAsia="Verdana" w:cs="Verdana"/>
          <w:sz w:val="18"/>
        </w:rPr>
        <w:t>Organized two National wide events during college Days.</w:t>
      </w:r>
    </w:p>
    <w:p>
      <w:pPr>
        <w:numPr>
          <w:ilvl w:val="0"/>
          <w:numId w:val="7"/>
        </w:numPr>
        <w:spacing w:after="0" w:line="240" w:lineRule="auto"/>
        <w:ind w:left="720" w:hanging="360"/>
        <w:jc w:val="both"/>
        <w:rPr>
          <w:rFonts w:ascii="Verdana" w:hAnsi="Verdana" w:eastAsia="Verdana" w:cs="Verdana"/>
          <w:sz w:val="18"/>
        </w:rPr>
      </w:pPr>
      <w:r>
        <w:rPr>
          <w:rFonts w:ascii="Verdana" w:hAnsi="Verdana" w:eastAsia="Verdana" w:cs="Verdana"/>
          <w:sz w:val="18"/>
        </w:rPr>
        <w:t xml:space="preserve">Participated state level Chess competition. </w:t>
      </w:r>
    </w:p>
    <w:p>
      <w:pPr>
        <w:spacing w:after="0" w:line="240" w:lineRule="auto"/>
        <w:jc w:val="both"/>
        <w:rPr>
          <w:rFonts w:ascii="Verdana" w:hAnsi="Verdana" w:eastAsia="Verdana" w:cs="Verdana"/>
          <w:sz w:val="18"/>
        </w:rPr>
      </w:pPr>
    </w:p>
    <w:p>
      <w:pPr>
        <w:spacing w:after="0" w:line="240" w:lineRule="auto"/>
        <w:jc w:val="both"/>
        <w:rPr>
          <w:rFonts w:ascii="Verdana" w:hAnsi="Verdana" w:eastAsia="Verdana" w:cs="Verdana"/>
          <w:b/>
          <w:sz w:val="20"/>
          <w:szCs w:val="20"/>
        </w:rPr>
      </w:pPr>
      <w:r>
        <w:rPr>
          <w:rFonts w:ascii="Verdana" w:hAnsi="Verdana" w:eastAsia="Verdana" w:cs="Verdana"/>
          <w:b/>
          <w:sz w:val="20"/>
          <w:szCs w:val="20"/>
        </w:rPr>
        <w:t>Personal Details:</w:t>
      </w:r>
    </w:p>
    <w:p>
      <w:pPr>
        <w:spacing w:after="0" w:line="240" w:lineRule="auto"/>
        <w:jc w:val="both"/>
        <w:rPr>
          <w:rFonts w:ascii="Verdana" w:hAnsi="Verdana" w:eastAsia="Verdana" w:cs="Verdana"/>
          <w:sz w:val="18"/>
        </w:rPr>
      </w:pPr>
    </w:p>
    <w:p>
      <w:pPr>
        <w:spacing w:after="0" w:line="240" w:lineRule="auto"/>
        <w:jc w:val="both"/>
        <w:rPr>
          <w:rFonts w:ascii="Verdana" w:hAnsi="Verdana" w:eastAsia="Verdana" w:cs="Verdana"/>
          <w:sz w:val="18"/>
        </w:rPr>
      </w:pPr>
      <w:r>
        <w:rPr>
          <w:rFonts w:ascii="Verdana" w:hAnsi="Verdana" w:eastAsia="Verdana" w:cs="Verdana"/>
          <w:sz w:val="18"/>
        </w:rPr>
        <w:t>Date of Birth: 18-May-1992,</w:t>
      </w:r>
    </w:p>
    <w:p>
      <w:pPr>
        <w:spacing w:after="0" w:line="240" w:lineRule="auto"/>
        <w:jc w:val="both"/>
        <w:rPr>
          <w:rFonts w:ascii="Verdana" w:hAnsi="Verdana" w:eastAsia="Verdana" w:cs="Verdana"/>
          <w:sz w:val="18"/>
        </w:rPr>
      </w:pPr>
      <w:r>
        <w:rPr>
          <w:rFonts w:ascii="Verdana" w:hAnsi="Verdana" w:eastAsia="Verdana" w:cs="Verdana"/>
          <w:sz w:val="18"/>
        </w:rPr>
        <w:t>Sex: Male,</w:t>
      </w:r>
    </w:p>
    <w:p>
      <w:pPr>
        <w:spacing w:after="0" w:line="240" w:lineRule="auto"/>
        <w:jc w:val="both"/>
        <w:rPr>
          <w:rFonts w:ascii="Verdana" w:hAnsi="Verdana" w:eastAsia="Verdana" w:cs="Verdana"/>
          <w:sz w:val="18"/>
        </w:rPr>
      </w:pPr>
      <w:r>
        <w:rPr>
          <w:rFonts w:ascii="Verdana" w:hAnsi="Verdana" w:eastAsia="Verdana" w:cs="Verdana"/>
          <w:sz w:val="18"/>
        </w:rPr>
        <w:t>Mobile: 9945488629/7842677991</w:t>
      </w:r>
    </w:p>
    <w:p>
      <w:pPr>
        <w:spacing w:after="0" w:line="240" w:lineRule="auto"/>
        <w:jc w:val="both"/>
        <w:rPr>
          <w:rFonts w:ascii="Verdana" w:hAnsi="Verdana" w:eastAsia="Verdana" w:cs="Verdana"/>
          <w:sz w:val="18"/>
        </w:rPr>
      </w:pPr>
      <w:r>
        <w:rPr>
          <w:rFonts w:ascii="Verdana" w:hAnsi="Verdana" w:eastAsia="Verdana" w:cs="Verdana"/>
          <w:sz w:val="18"/>
        </w:rPr>
        <w:t xml:space="preserve">Email id: </w:t>
      </w:r>
      <w:r>
        <w:fldChar w:fldCharType="begin"/>
      </w:r>
      <w:r>
        <w:instrText xml:space="preserve"> HYPERLINK "mailto:b.suryaashok@gmail.com" </w:instrText>
      </w:r>
      <w:r>
        <w:fldChar w:fldCharType="separate"/>
      </w:r>
      <w:r>
        <w:rPr>
          <w:rStyle w:val="3"/>
          <w:rFonts w:ascii="Verdana" w:hAnsi="Verdana" w:eastAsia="Verdana" w:cs="Verdana"/>
          <w:sz w:val="18"/>
        </w:rPr>
        <w:t>b.suryaashok@gmail.com</w:t>
      </w:r>
      <w:r>
        <w:rPr>
          <w:rStyle w:val="3"/>
          <w:rFonts w:ascii="Verdana" w:hAnsi="Verdana" w:eastAsia="Verdana" w:cs="Verdana"/>
          <w:sz w:val="18"/>
        </w:rPr>
        <w:fldChar w:fldCharType="end"/>
      </w:r>
    </w:p>
    <w:p>
      <w:pPr>
        <w:spacing w:after="0" w:line="240" w:lineRule="auto"/>
        <w:jc w:val="both"/>
        <w:rPr>
          <w:rFonts w:ascii="Verdana" w:hAnsi="Verdana" w:eastAsia="Verdana" w:cs="Verdana"/>
          <w:sz w:val="18"/>
        </w:rPr>
      </w:pPr>
      <w:r>
        <w:rPr>
          <w:rFonts w:ascii="Verdana" w:hAnsi="Verdana" w:eastAsia="Verdana" w:cs="Verdana"/>
          <w:sz w:val="18"/>
        </w:rPr>
        <w:t>Permeant Address: D.No: 4-66/1, Bankuru vari street, Vellampet, Pentapadu,</w:t>
      </w:r>
    </w:p>
    <w:p>
      <w:pPr>
        <w:spacing w:after="0" w:line="240" w:lineRule="auto"/>
        <w:jc w:val="both"/>
        <w:rPr>
          <w:rFonts w:ascii="Verdana" w:hAnsi="Verdana" w:eastAsia="Verdana" w:cs="Verdana"/>
          <w:sz w:val="18"/>
        </w:rPr>
      </w:pPr>
      <w:r>
        <w:rPr>
          <w:rFonts w:ascii="Verdana" w:hAnsi="Verdana" w:eastAsia="Verdana" w:cs="Verdana"/>
          <w:sz w:val="18"/>
        </w:rPr>
        <w:t>West Godavari District, 534166, Andhra Pradesh.</w:t>
      </w:r>
    </w:p>
    <w:p>
      <w:pPr>
        <w:spacing w:after="0" w:line="240" w:lineRule="auto"/>
        <w:jc w:val="both"/>
        <w:rPr>
          <w:rFonts w:ascii="Verdana" w:hAnsi="Verdana" w:eastAsia="Verdana" w:cs="Verdana"/>
          <w:sz w:val="18"/>
        </w:rPr>
      </w:pPr>
    </w:p>
    <w:p>
      <w:pPr>
        <w:spacing w:after="0" w:line="240" w:lineRule="auto"/>
        <w:jc w:val="both"/>
        <w:rPr>
          <w:rFonts w:ascii="Verdana" w:hAnsi="Verdana" w:eastAsia="Verdana" w:cs="Verdana"/>
          <w:sz w:val="18"/>
        </w:rPr>
      </w:pPr>
    </w:p>
    <w:p>
      <w:pPr>
        <w:spacing w:after="0" w:line="240" w:lineRule="auto"/>
        <w:jc w:val="both"/>
        <w:rPr>
          <w:rFonts w:ascii="Verdana" w:hAnsi="Verdana" w:eastAsia="Verdana" w:cs="Verdana"/>
          <w:sz w:val="18"/>
        </w:rPr>
      </w:pPr>
    </w:p>
    <w:p>
      <w:pPr>
        <w:spacing w:after="0" w:line="240" w:lineRule="auto"/>
        <w:jc w:val="both"/>
        <w:rPr>
          <w:rFonts w:ascii="Verdana" w:hAnsi="Verdana" w:eastAsia="Verdana" w:cs="Verdana"/>
          <w:sz w:val="18"/>
        </w:rPr>
      </w:pPr>
      <w:r>
        <w:rPr>
          <w:rFonts w:ascii="Verdana" w:hAnsi="Verdana" w:eastAsia="Verdana" w:cs="Verdana"/>
          <w:sz w:val="18"/>
        </w:rPr>
        <w:t>Date:</w:t>
      </w:r>
    </w:p>
    <w:p>
      <w:pPr>
        <w:spacing w:after="0" w:line="240" w:lineRule="auto"/>
        <w:jc w:val="both"/>
        <w:rPr>
          <w:rFonts w:ascii="Verdana" w:hAnsi="Verdana" w:eastAsia="Verdana" w:cs="Verdana"/>
          <w:sz w:val="18"/>
        </w:rPr>
      </w:pPr>
    </w:p>
    <w:p>
      <w:pPr>
        <w:spacing w:after="0" w:line="240" w:lineRule="auto"/>
        <w:jc w:val="both"/>
        <w:rPr>
          <w:rFonts w:ascii="Verdana" w:hAnsi="Verdana" w:eastAsia="Verdana" w:cs="Verdana"/>
          <w:sz w:val="18"/>
        </w:rPr>
      </w:pPr>
      <w:r>
        <w:rPr>
          <w:rFonts w:ascii="Verdana" w:hAnsi="Verdana" w:eastAsia="Verdana" w:cs="Verdana"/>
          <w:sz w:val="18"/>
        </w:rPr>
        <w:t xml:space="preserve">Place: </w:t>
      </w:r>
      <w:r>
        <w:rPr>
          <w:rFonts w:ascii="Verdana" w:hAnsi="Verdana" w:eastAsia="Verdana" w:cs="Verdana"/>
          <w:sz w:val="18"/>
        </w:rPr>
        <w:tab/>
      </w:r>
      <w:r>
        <w:rPr>
          <w:rFonts w:ascii="Verdana" w:hAnsi="Verdana" w:eastAsia="Verdana" w:cs="Verdana"/>
          <w:sz w:val="18"/>
        </w:rPr>
        <w:tab/>
      </w:r>
      <w:r>
        <w:rPr>
          <w:rFonts w:ascii="Verdana" w:hAnsi="Verdana" w:eastAsia="Verdana" w:cs="Verdana"/>
          <w:sz w:val="18"/>
        </w:rPr>
        <w:tab/>
      </w:r>
      <w:r>
        <w:rPr>
          <w:rFonts w:ascii="Verdana" w:hAnsi="Verdana" w:eastAsia="Verdana" w:cs="Verdana"/>
          <w:sz w:val="18"/>
        </w:rPr>
        <w:tab/>
      </w:r>
      <w:r>
        <w:rPr>
          <w:rFonts w:ascii="Verdana" w:hAnsi="Verdana" w:eastAsia="Verdana" w:cs="Verdana"/>
          <w:sz w:val="18"/>
        </w:rPr>
        <w:tab/>
      </w:r>
      <w:r>
        <w:rPr>
          <w:rFonts w:ascii="Verdana" w:hAnsi="Verdana" w:eastAsia="Verdana" w:cs="Verdana"/>
          <w:sz w:val="18"/>
        </w:rPr>
        <w:tab/>
      </w:r>
      <w:r>
        <w:rPr>
          <w:rFonts w:ascii="Verdana" w:hAnsi="Verdana" w:eastAsia="Verdana" w:cs="Verdana"/>
          <w:sz w:val="18"/>
        </w:rPr>
        <w:tab/>
      </w:r>
      <w:r>
        <w:rPr>
          <w:rFonts w:ascii="Verdana" w:hAnsi="Verdana" w:eastAsia="Verdana" w:cs="Verdana"/>
          <w:sz w:val="18"/>
        </w:rPr>
        <w:tab/>
      </w:r>
      <w:r>
        <w:rPr>
          <w:rFonts w:ascii="Verdana" w:hAnsi="Verdana" w:eastAsia="Verdana" w:cs="Verdana"/>
          <w:sz w:val="18"/>
        </w:rPr>
        <w:tab/>
      </w:r>
      <w:r>
        <w:rPr>
          <w:rFonts w:ascii="Verdana" w:hAnsi="Verdana" w:eastAsia="Verdana" w:cs="Verdana"/>
          <w:sz w:val="18"/>
        </w:rPr>
        <w:tab/>
      </w:r>
      <w:r>
        <w:rPr>
          <w:rFonts w:ascii="Verdana" w:hAnsi="Verdana" w:eastAsia="Verdana" w:cs="Verdana"/>
          <w:sz w:val="18"/>
        </w:rPr>
        <w:t>(B K S Ashok Kumar)</w:t>
      </w:r>
    </w:p>
    <w:p>
      <w:pPr>
        <w:spacing w:after="0" w:line="240" w:lineRule="auto"/>
        <w:jc w:val="both"/>
        <w:rPr>
          <w:rFonts w:ascii="Verdana" w:hAnsi="Verdana" w:eastAsia="Verdana" w:cs="Verdana"/>
          <w:sz w:val="1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50631"/>
    <w:multiLevelType w:val="multilevel"/>
    <w:tmpl w:val="0DB50631"/>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E0E660C"/>
    <w:multiLevelType w:val="multilevel"/>
    <w:tmpl w:val="0E0E660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1D310C57"/>
    <w:multiLevelType w:val="multilevel"/>
    <w:tmpl w:val="1D310C57"/>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1DC70D2E"/>
    <w:multiLevelType w:val="multilevel"/>
    <w:tmpl w:val="1DC70D2E"/>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4">
    <w:nsid w:val="209D5B24"/>
    <w:multiLevelType w:val="multilevel"/>
    <w:tmpl w:val="209D5B24"/>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308B0481"/>
    <w:multiLevelType w:val="multilevel"/>
    <w:tmpl w:val="308B0481"/>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6">
    <w:nsid w:val="573C66D9"/>
    <w:multiLevelType w:val="multilevel"/>
    <w:tmpl w:val="573C66D9"/>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5B3E73"/>
    <w:rsid w:val="0001228D"/>
    <w:rsid w:val="00047EBD"/>
    <w:rsid w:val="001152D5"/>
    <w:rsid w:val="001200CF"/>
    <w:rsid w:val="0016309B"/>
    <w:rsid w:val="00180C63"/>
    <w:rsid w:val="0020513F"/>
    <w:rsid w:val="002E4730"/>
    <w:rsid w:val="00490721"/>
    <w:rsid w:val="004B3355"/>
    <w:rsid w:val="004E6385"/>
    <w:rsid w:val="005334B6"/>
    <w:rsid w:val="00581D15"/>
    <w:rsid w:val="005838DB"/>
    <w:rsid w:val="005B3E73"/>
    <w:rsid w:val="005C1A4A"/>
    <w:rsid w:val="006B5A9F"/>
    <w:rsid w:val="006C17D9"/>
    <w:rsid w:val="00714752"/>
    <w:rsid w:val="00860B3D"/>
    <w:rsid w:val="00922411"/>
    <w:rsid w:val="00941A4D"/>
    <w:rsid w:val="00A449F8"/>
    <w:rsid w:val="00A632D0"/>
    <w:rsid w:val="00A7251B"/>
    <w:rsid w:val="00AA43C4"/>
    <w:rsid w:val="00B124AF"/>
    <w:rsid w:val="00B37440"/>
    <w:rsid w:val="00BA2D36"/>
    <w:rsid w:val="00BB5F38"/>
    <w:rsid w:val="00BD74A2"/>
    <w:rsid w:val="00C42B7F"/>
    <w:rsid w:val="00C509B0"/>
    <w:rsid w:val="00C85755"/>
    <w:rsid w:val="00C902CB"/>
    <w:rsid w:val="00C90F15"/>
    <w:rsid w:val="00CC6629"/>
    <w:rsid w:val="00CE596E"/>
    <w:rsid w:val="00D22546"/>
    <w:rsid w:val="00D43FC5"/>
    <w:rsid w:val="00D50910"/>
    <w:rsid w:val="00E002DE"/>
    <w:rsid w:val="00E43C3A"/>
    <w:rsid w:val="00E6686D"/>
    <w:rsid w:val="00E9124A"/>
    <w:rsid w:val="00F4384F"/>
    <w:rsid w:val="00F50846"/>
    <w:rsid w:val="00FA2470"/>
    <w:rsid w:val="00FC224A"/>
    <w:rsid w:val="6E0612BD"/>
    <w:rsid w:val="70B54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unhideWhenUsed/>
    <w:qFormat/>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000FF" w:themeColor="hyperlink"/>
      <w:u w:val="single"/>
    </w:r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897</Words>
  <Characters>5119</Characters>
  <Lines>42</Lines>
  <Paragraphs>12</Paragraphs>
  <ScaleCrop>false</ScaleCrop>
  <LinksUpToDate>false</LinksUpToDate>
  <CharactersWithSpaces>6004</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2016-10-14T17:36:00Z</dcterms:created>
  <dc:creator>ashok.kumar2</dc:creator>
  <cp:lastModifiedBy>ashok.kumar2</cp:lastModifiedBy>
  <dcterms:modified xsi:type="dcterms:W3CDTF">2018-04-01T13:15:18Z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