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ind w:left="0" w:right="-432" w:firstLine="0"/>
        <w:jc w:val="both"/>
        <w:rPr>
          <w:rFonts w:ascii="Verdana" w:hAnsi="Verdana" w:eastAsia="Verdana" w:cs="Verdana"/>
          <w:b/>
          <w:color w:val="auto"/>
          <w:spacing w:val="0"/>
          <w:position w:val="0"/>
          <w:sz w:val="20"/>
          <w:shd w:val="clear" w:fill="auto"/>
        </w:rPr>
      </w:pPr>
      <w:r>
        <w:rPr>
          <w:rFonts w:ascii="Verdana" w:hAnsi="Verdana" w:eastAsia="Verdana" w:cs="Verdana"/>
          <w:b/>
          <w:color w:val="auto"/>
          <w:spacing w:val="0"/>
          <w:position w:val="0"/>
          <w:sz w:val="20"/>
          <w:shd w:val="clear" w:fill="auto"/>
        </w:rPr>
        <w:t>BANKURU KODANDA SURYA ASHOK KUMAR</w:t>
      </w:r>
    </w:p>
    <w:p>
      <w:pPr>
        <w:spacing w:before="0" w:after="0" w:line="240" w:lineRule="auto"/>
        <w:ind w:left="0" w:right="-432" w:firstLine="0"/>
        <w:jc w:val="both"/>
        <w:rPr>
          <w:rFonts w:ascii="Verdana" w:hAnsi="Verdana" w:eastAsia="Verdana" w:cs="Verdana"/>
          <w:color w:val="auto"/>
          <w:spacing w:val="0"/>
          <w:position w:val="0"/>
          <w:sz w:val="18"/>
          <w:shd w:val="clear" w:fill="auto"/>
        </w:rPr>
      </w:pPr>
      <w:r>
        <w:fldChar w:fldCharType="begin"/>
      </w:r>
      <w:r>
        <w:instrText xml:space="preserve"> HYPERLINK "mailto:b.suryaashok@gmail.com" \h </w:instrText>
      </w:r>
      <w:r>
        <w:fldChar w:fldCharType="separate"/>
      </w:r>
      <w:r>
        <w:rPr>
          <w:rFonts w:ascii="Verdana" w:hAnsi="Verdana" w:eastAsia="Verdana" w:cs="Verdana"/>
          <w:color w:val="0000FF"/>
          <w:spacing w:val="0"/>
          <w:position w:val="0"/>
          <w:sz w:val="18"/>
          <w:u w:val="single"/>
          <w:shd w:val="clear" w:fill="auto"/>
        </w:rPr>
        <w:t>b.suryaashok@gmail.com</w:t>
      </w:r>
      <w:r>
        <w:rPr>
          <w:rFonts w:ascii="Verdana" w:hAnsi="Verdana" w:eastAsia="Verdana" w:cs="Verdana"/>
          <w:color w:val="0000FF"/>
          <w:spacing w:val="0"/>
          <w:position w:val="0"/>
          <w:sz w:val="18"/>
          <w:u w:val="single"/>
          <w:shd w:val="clear" w:fill="auto"/>
        </w:rPr>
        <w:fldChar w:fldCharType="end"/>
      </w:r>
      <w:r>
        <w:rPr>
          <w:rFonts w:ascii="Verdana" w:hAnsi="Verdana" w:eastAsia="Verdana" w:cs="Verdana"/>
          <w:color w:val="auto"/>
          <w:spacing w:val="0"/>
          <w:position w:val="0"/>
          <w:sz w:val="18"/>
          <w:shd w:val="clear" w:fill="auto"/>
        </w:rPr>
        <w:tab/>
      </w:r>
      <w:r>
        <w:rPr>
          <w:rFonts w:ascii="Verdana" w:hAnsi="Verdana" w:eastAsia="Verdana" w:cs="Verdana"/>
          <w:color w:val="auto"/>
          <w:spacing w:val="0"/>
          <w:position w:val="0"/>
          <w:sz w:val="18"/>
          <w:shd w:val="clear" w:fill="auto"/>
        </w:rPr>
        <w:tab/>
      </w:r>
      <w:r>
        <w:rPr>
          <w:rFonts w:ascii="Verdana" w:hAnsi="Verdana" w:eastAsia="Verdana" w:cs="Verdana"/>
          <w:color w:val="auto"/>
          <w:spacing w:val="0"/>
          <w:position w:val="0"/>
          <w:sz w:val="18"/>
          <w:shd w:val="clear" w:fill="auto"/>
        </w:rPr>
        <w:tab/>
      </w:r>
      <w:r>
        <w:rPr>
          <w:rFonts w:ascii="Verdana" w:hAnsi="Verdana" w:eastAsia="Verdana" w:cs="Verdana"/>
          <w:color w:val="auto"/>
          <w:spacing w:val="0"/>
          <w:position w:val="0"/>
          <w:sz w:val="18"/>
          <w:shd w:val="clear" w:fill="auto"/>
        </w:rPr>
        <w:tab/>
      </w:r>
    </w:p>
    <w:p>
      <w:pPr>
        <w:spacing w:before="0" w:after="0" w:line="240" w:lineRule="auto"/>
        <w:ind w:left="0" w:right="0" w:firstLine="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lang w:val="en-US"/>
        </w:rPr>
        <w:t xml:space="preserve">Phone: </w:t>
      </w:r>
      <w:r>
        <w:rPr>
          <w:rFonts w:ascii="Verdana" w:hAnsi="Verdana" w:eastAsia="Verdana" w:cs="Verdana"/>
          <w:color w:val="auto"/>
          <w:spacing w:val="0"/>
          <w:position w:val="0"/>
          <w:sz w:val="18"/>
          <w:shd w:val="clear" w:fill="auto"/>
        </w:rPr>
        <w:t xml:space="preserve">7842677991 </w:t>
      </w:r>
    </w:p>
    <w:p>
      <w:pPr>
        <w:spacing w:before="0" w:after="0" w:line="240" w:lineRule="auto"/>
        <w:ind w:left="0" w:right="0" w:firstLine="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Skype: kodanda.bankuru</w:t>
      </w:r>
      <w:r>
        <w:rPr>
          <w:rFonts w:ascii="Verdana" w:hAnsi="Verdana" w:eastAsia="Verdana" w:cs="Verdana"/>
          <w:b/>
          <w:color w:val="auto"/>
          <w:spacing w:val="0"/>
          <w:position w:val="0"/>
          <w:sz w:val="18"/>
          <w:shd w:val="clear" w:fill="auto"/>
        </w:rPr>
        <w:tab/>
      </w:r>
      <w:r>
        <w:rPr>
          <w:rFonts w:ascii="Verdana" w:hAnsi="Verdana" w:eastAsia="Verdana" w:cs="Verdana"/>
          <w:b/>
          <w:color w:val="auto"/>
          <w:spacing w:val="0"/>
          <w:position w:val="0"/>
          <w:sz w:val="18"/>
          <w:shd w:val="clear" w:fill="auto"/>
        </w:rPr>
        <w:tab/>
      </w:r>
      <w:r>
        <w:rPr>
          <w:rFonts w:ascii="Verdana" w:hAnsi="Verdana" w:eastAsia="Verdana" w:cs="Verdana"/>
          <w:b/>
          <w:color w:val="auto"/>
          <w:spacing w:val="0"/>
          <w:position w:val="0"/>
          <w:sz w:val="18"/>
          <w:shd w:val="clear" w:fill="auto"/>
        </w:rPr>
        <w:tab/>
      </w:r>
      <w:r>
        <w:rPr>
          <w:rFonts w:ascii="Verdana" w:hAnsi="Verdana" w:eastAsia="Verdana" w:cs="Verdana"/>
          <w:b/>
          <w:color w:val="auto"/>
          <w:spacing w:val="0"/>
          <w:position w:val="0"/>
          <w:sz w:val="18"/>
          <w:shd w:val="clear" w:fill="auto"/>
        </w:rPr>
        <w:tab/>
      </w:r>
      <w:r>
        <w:rPr>
          <w:rFonts w:ascii="Verdana" w:hAnsi="Verdana" w:eastAsia="Verdana" w:cs="Verdana"/>
          <w:b/>
          <w:color w:val="auto"/>
          <w:spacing w:val="0"/>
          <w:position w:val="0"/>
          <w:sz w:val="18"/>
          <w:shd w:val="clear" w:fill="auto"/>
        </w:rPr>
        <w:tab/>
      </w:r>
      <w:r>
        <w:rPr>
          <w:rFonts w:ascii="Verdana" w:hAnsi="Verdana" w:eastAsia="Verdana" w:cs="Verdana"/>
          <w:b/>
          <w:color w:val="auto"/>
          <w:spacing w:val="0"/>
          <w:position w:val="0"/>
          <w:sz w:val="18"/>
          <w:shd w:val="clear" w:fill="auto"/>
        </w:rPr>
        <w:tab/>
      </w:r>
      <w:r>
        <w:rPr>
          <w:rFonts w:ascii="Verdana" w:hAnsi="Verdana" w:eastAsia="Verdana" w:cs="Verdana"/>
          <w:b/>
          <w:color w:val="auto"/>
          <w:spacing w:val="0"/>
          <w:position w:val="0"/>
          <w:sz w:val="18"/>
          <w:shd w:val="clear" w:fill="auto"/>
        </w:rPr>
        <w:t xml:space="preserve">                     </w:t>
      </w:r>
    </w:p>
    <w:p>
      <w:pPr>
        <w:spacing w:before="0" w:after="0" w:line="240" w:lineRule="auto"/>
        <w:ind w:left="0" w:right="0" w:firstLine="0"/>
        <w:jc w:val="both"/>
        <w:rPr>
          <w:rFonts w:ascii="Verdana" w:hAnsi="Verdana" w:eastAsia="Verdana" w:cs="Verdana"/>
          <w:b/>
          <w:color w:val="auto"/>
          <w:spacing w:val="0"/>
          <w:position w:val="0"/>
          <w:sz w:val="18"/>
          <w:shd w:val="clear" w:fill="auto"/>
        </w:rPr>
      </w:pPr>
    </w:p>
    <w:p>
      <w:pPr>
        <w:spacing w:before="0" w:after="0" w:line="240" w:lineRule="auto"/>
        <w:ind w:left="0" w:right="0" w:firstLine="0"/>
        <w:jc w:val="both"/>
        <w:rPr>
          <w:rFonts w:ascii="Verdana" w:hAnsi="Verdana" w:eastAsia="Verdana" w:cs="Verdana"/>
          <w:b/>
          <w:color w:val="auto"/>
          <w:spacing w:val="0"/>
          <w:position w:val="0"/>
          <w:sz w:val="18"/>
          <w:shd w:val="clear" w:fill="auto"/>
        </w:rPr>
      </w:pPr>
      <w:r>
        <w:rPr>
          <w:rFonts w:ascii="Verdana" w:hAnsi="Verdana" w:eastAsia="Verdana" w:cs="Verdana"/>
          <w:b/>
          <w:color w:val="auto"/>
          <w:spacing w:val="0"/>
          <w:position w:val="0"/>
          <w:sz w:val="18"/>
          <w:shd w:val="clear" w:fill="auto"/>
        </w:rPr>
        <w:t>Carrier Objective</w:t>
      </w:r>
    </w:p>
    <w:p>
      <w:pPr>
        <w:spacing w:before="0" w:after="0" w:line="240" w:lineRule="auto"/>
        <w:ind w:left="0" w:right="0" w:firstLine="72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 xml:space="preserve">I would like to utilize all my Technical and Non-Technical skills for the growth of my organization and to build my career. </w:t>
      </w:r>
    </w:p>
    <w:p>
      <w:pPr>
        <w:spacing w:before="0" w:after="0" w:line="240" w:lineRule="auto"/>
        <w:ind w:left="720" w:right="0" w:firstLine="0"/>
        <w:jc w:val="both"/>
        <w:rPr>
          <w:rFonts w:ascii="Verdana" w:hAnsi="Verdana" w:eastAsia="Verdana" w:cs="Verdana"/>
          <w:color w:val="auto"/>
          <w:spacing w:val="0"/>
          <w:position w:val="0"/>
          <w:sz w:val="18"/>
          <w:shd w:val="clear" w:fill="auto"/>
        </w:rPr>
      </w:pPr>
    </w:p>
    <w:p>
      <w:pPr>
        <w:spacing w:before="0" w:after="0" w:line="240" w:lineRule="auto"/>
        <w:ind w:left="0" w:right="0" w:firstLine="0"/>
        <w:jc w:val="both"/>
        <w:rPr>
          <w:rFonts w:ascii="Verdana" w:hAnsi="Verdana" w:eastAsia="Verdana" w:cs="Verdana"/>
          <w:b/>
          <w:color w:val="auto"/>
          <w:spacing w:val="0"/>
          <w:position w:val="0"/>
          <w:sz w:val="20"/>
          <w:shd w:val="clear" w:fill="auto"/>
        </w:rPr>
      </w:pPr>
      <w:r>
        <w:rPr>
          <w:rFonts w:ascii="Verdana" w:hAnsi="Verdana" w:eastAsia="Verdana" w:cs="Verdana"/>
          <w:b/>
          <w:color w:val="auto"/>
          <w:spacing w:val="0"/>
          <w:position w:val="0"/>
          <w:sz w:val="20"/>
          <w:shd w:val="clear" w:fill="auto"/>
        </w:rPr>
        <w:t>Professional Summary</w:t>
      </w:r>
    </w:p>
    <w:p>
      <w:pPr>
        <w:numPr>
          <w:ilvl w:val="0"/>
          <w:numId w:val="1"/>
        </w:numPr>
        <w:spacing w:before="0" w:after="0" w:line="240" w:lineRule="auto"/>
        <w:ind w:left="720" w:right="0" w:hanging="36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 xml:space="preserve">I have </w:t>
      </w:r>
      <w:r>
        <w:rPr>
          <w:rFonts w:ascii="Verdana" w:hAnsi="Verdana" w:eastAsia="Verdana" w:cs="Verdana"/>
          <w:color w:val="auto"/>
          <w:spacing w:val="0"/>
          <w:position w:val="0"/>
          <w:sz w:val="18"/>
          <w:shd w:val="clear" w:fill="auto"/>
          <w:lang w:val="en-US"/>
        </w:rPr>
        <w:t>around 5</w:t>
      </w:r>
      <w:r>
        <w:rPr>
          <w:rFonts w:ascii="Verdana" w:hAnsi="Verdana" w:eastAsia="Verdana" w:cs="Verdana"/>
          <w:color w:val="auto"/>
          <w:spacing w:val="0"/>
          <w:position w:val="0"/>
          <w:sz w:val="18"/>
          <w:shd w:val="clear" w:fill="auto"/>
        </w:rPr>
        <w:t xml:space="preserve"> years of experience in development of web applications.</w:t>
      </w:r>
    </w:p>
    <w:p>
      <w:pPr>
        <w:numPr>
          <w:ilvl w:val="0"/>
          <w:numId w:val="1"/>
        </w:numPr>
        <w:spacing w:before="0" w:after="0" w:line="240" w:lineRule="auto"/>
        <w:ind w:left="720" w:right="0" w:hanging="36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Excellent Web development skills using HTML5, CSS3, Java Script, Angular Js</w:t>
      </w:r>
      <w:r>
        <w:rPr>
          <w:rFonts w:ascii="Verdana" w:hAnsi="Verdana" w:eastAsia="Verdana" w:cs="Verdana"/>
          <w:color w:val="auto"/>
          <w:spacing w:val="0"/>
          <w:position w:val="0"/>
          <w:sz w:val="18"/>
          <w:shd w:val="clear" w:fill="auto"/>
          <w:lang w:val="en-US"/>
        </w:rPr>
        <w:t xml:space="preserve">, </w:t>
      </w:r>
      <w:r>
        <w:rPr>
          <w:rFonts w:ascii="Verdana" w:hAnsi="Verdana" w:eastAsia="Verdana" w:cs="Verdana"/>
          <w:color w:val="auto"/>
          <w:spacing w:val="0"/>
          <w:position w:val="0"/>
          <w:sz w:val="18"/>
          <w:shd w:val="clear" w:fill="auto"/>
        </w:rPr>
        <w:t>Angular, Node Js</w:t>
      </w:r>
      <w:r>
        <w:rPr>
          <w:rFonts w:ascii="Verdana" w:hAnsi="Verdana" w:eastAsia="Verdana" w:cs="Verdana"/>
          <w:color w:val="auto"/>
          <w:spacing w:val="0"/>
          <w:position w:val="0"/>
          <w:sz w:val="18"/>
          <w:shd w:val="clear" w:fill="auto"/>
          <w:lang w:val="en-US"/>
        </w:rPr>
        <w:t xml:space="preserve">, PHP  </w:t>
      </w:r>
      <w:r>
        <w:rPr>
          <w:rFonts w:ascii="Verdana" w:hAnsi="Verdana" w:eastAsia="Verdana" w:cs="Verdana"/>
          <w:color w:val="auto"/>
          <w:spacing w:val="0"/>
          <w:position w:val="0"/>
          <w:sz w:val="18"/>
          <w:shd w:val="clear" w:fill="auto"/>
        </w:rPr>
        <w:t>Bootstrap and Google Analytics.</w:t>
      </w:r>
    </w:p>
    <w:p>
      <w:pPr>
        <w:numPr>
          <w:ilvl w:val="0"/>
          <w:numId w:val="1"/>
        </w:numPr>
        <w:spacing w:before="0" w:after="0" w:line="240" w:lineRule="auto"/>
        <w:ind w:left="720" w:right="0" w:hanging="36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Experience of working in various phases of SDLC such as Requirement Analysis, Design, Coding Testing and Deployments.</w:t>
      </w:r>
    </w:p>
    <w:p>
      <w:pPr>
        <w:spacing w:before="0" w:after="0" w:line="240" w:lineRule="auto"/>
        <w:ind w:left="720" w:right="0" w:firstLine="0"/>
        <w:jc w:val="both"/>
        <w:rPr>
          <w:rFonts w:ascii="Verdana" w:hAnsi="Verdana" w:eastAsia="Verdana" w:cs="Verdana"/>
          <w:color w:val="auto"/>
          <w:spacing w:val="0"/>
          <w:position w:val="0"/>
          <w:sz w:val="18"/>
          <w:shd w:val="clear" w:fill="auto"/>
        </w:rPr>
      </w:pPr>
    </w:p>
    <w:p>
      <w:pPr>
        <w:spacing w:before="0" w:after="0" w:line="240" w:lineRule="auto"/>
        <w:ind w:left="0" w:right="0" w:firstLine="0"/>
        <w:jc w:val="both"/>
        <w:rPr>
          <w:rFonts w:ascii="Verdana" w:hAnsi="Verdana" w:eastAsia="Verdana" w:cs="Verdana"/>
          <w:b/>
          <w:color w:val="auto"/>
          <w:spacing w:val="0"/>
          <w:position w:val="0"/>
          <w:sz w:val="20"/>
          <w:shd w:val="clear" w:fill="auto"/>
        </w:rPr>
      </w:pPr>
      <w:r>
        <w:rPr>
          <w:rFonts w:ascii="Verdana" w:hAnsi="Verdana" w:eastAsia="Verdana" w:cs="Verdana"/>
          <w:b/>
          <w:color w:val="auto"/>
          <w:spacing w:val="0"/>
          <w:position w:val="0"/>
          <w:sz w:val="20"/>
          <w:shd w:val="clear" w:fill="auto"/>
        </w:rPr>
        <w:t>Professional Experience</w:t>
      </w:r>
    </w:p>
    <w:p>
      <w:pPr>
        <w:numPr>
          <w:ilvl w:val="0"/>
          <w:numId w:val="2"/>
        </w:numPr>
        <w:spacing w:before="0" w:after="0" w:line="240" w:lineRule="auto"/>
        <w:ind w:left="720" w:right="0" w:hanging="36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Working as a Senior UI Developer in Yatra since from Dec 2017</w:t>
      </w:r>
    </w:p>
    <w:p>
      <w:pPr>
        <w:numPr>
          <w:ilvl w:val="0"/>
          <w:numId w:val="2"/>
        </w:numPr>
        <w:spacing w:before="0" w:after="0" w:line="240" w:lineRule="auto"/>
        <w:ind w:left="720" w:right="0" w:hanging="36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Worked as a Senior UI Developer in Adobe from April 2017 to Dec 2017</w:t>
      </w:r>
    </w:p>
    <w:p>
      <w:pPr>
        <w:numPr>
          <w:ilvl w:val="0"/>
          <w:numId w:val="2"/>
        </w:numPr>
        <w:spacing w:before="0" w:after="0" w:line="240" w:lineRule="auto"/>
        <w:ind w:left="720" w:right="0" w:hanging="36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Worked as a Software Engineer in COVIAM Technologies and Services Pvt Ltd, Bangalore during March 2016 to April 2017.</w:t>
      </w:r>
    </w:p>
    <w:p>
      <w:pPr>
        <w:numPr>
          <w:ilvl w:val="0"/>
          <w:numId w:val="2"/>
        </w:numPr>
        <w:spacing w:before="0" w:after="0" w:line="240" w:lineRule="auto"/>
        <w:ind w:left="720" w:right="0" w:hanging="36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Worked as Software Engineer Trainee in VITTI Technologies, Chennai during Jun 2014 to Feb 2016.</w:t>
      </w:r>
    </w:p>
    <w:p>
      <w:pPr>
        <w:spacing w:before="0" w:after="0" w:line="240" w:lineRule="auto"/>
        <w:ind w:left="720" w:right="0" w:firstLine="0"/>
        <w:jc w:val="both"/>
        <w:rPr>
          <w:rFonts w:ascii="Verdana" w:hAnsi="Verdana" w:eastAsia="Verdana" w:cs="Verdana"/>
          <w:color w:val="auto"/>
          <w:spacing w:val="0"/>
          <w:position w:val="0"/>
          <w:sz w:val="18"/>
          <w:shd w:val="clear" w:fill="auto"/>
        </w:rPr>
      </w:pPr>
    </w:p>
    <w:p>
      <w:pPr>
        <w:spacing w:before="0" w:after="0" w:line="240" w:lineRule="auto"/>
        <w:ind w:left="0" w:right="0" w:firstLine="0"/>
        <w:jc w:val="both"/>
        <w:rPr>
          <w:rFonts w:ascii="Verdana" w:hAnsi="Verdana" w:eastAsia="Verdana" w:cs="Verdana"/>
          <w:b/>
          <w:color w:val="auto"/>
          <w:spacing w:val="0"/>
          <w:position w:val="0"/>
          <w:sz w:val="20"/>
          <w:shd w:val="clear" w:fill="auto"/>
        </w:rPr>
      </w:pPr>
      <w:r>
        <w:rPr>
          <w:rFonts w:ascii="Verdana" w:hAnsi="Verdana" w:eastAsia="Verdana" w:cs="Verdana"/>
          <w:b/>
          <w:color w:val="auto"/>
          <w:spacing w:val="0"/>
          <w:position w:val="0"/>
          <w:sz w:val="20"/>
          <w:shd w:val="clear" w:fill="auto"/>
        </w:rPr>
        <w:t>Scholastic Profile</w:t>
      </w:r>
    </w:p>
    <w:p>
      <w:pPr>
        <w:numPr>
          <w:ilvl w:val="0"/>
          <w:numId w:val="3"/>
        </w:numPr>
        <w:spacing w:before="0" w:after="0" w:line="240" w:lineRule="auto"/>
        <w:ind w:left="720" w:right="0" w:hanging="36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 xml:space="preserve">B. Tech from </w:t>
      </w:r>
      <w:r>
        <w:rPr>
          <w:rFonts w:ascii="Verdana" w:hAnsi="Verdana" w:eastAsia="Verdana" w:cs="Verdana"/>
          <w:color w:val="auto"/>
          <w:spacing w:val="0"/>
          <w:position w:val="0"/>
          <w:sz w:val="18"/>
          <w:shd w:val="clear" w:fill="auto"/>
          <w:lang w:val="en-US"/>
        </w:rPr>
        <w:t xml:space="preserve">Andhra University </w:t>
      </w:r>
      <w:r>
        <w:rPr>
          <w:rFonts w:ascii="Verdana" w:hAnsi="Verdana" w:eastAsia="Verdana" w:cs="Verdana"/>
          <w:color w:val="auto"/>
          <w:spacing w:val="0"/>
          <w:position w:val="0"/>
          <w:sz w:val="18"/>
          <w:shd w:val="clear" w:fill="auto"/>
        </w:rPr>
        <w:t>during 2009 -2013 with 71.2%.</w:t>
      </w:r>
    </w:p>
    <w:p>
      <w:pPr>
        <w:spacing w:before="0" w:after="0" w:line="240" w:lineRule="auto"/>
        <w:ind w:left="720" w:right="0" w:firstLine="0"/>
        <w:jc w:val="both"/>
        <w:rPr>
          <w:rFonts w:ascii="Verdana" w:hAnsi="Verdana" w:eastAsia="Verdana" w:cs="Verdana"/>
          <w:color w:val="auto"/>
          <w:spacing w:val="0"/>
          <w:position w:val="0"/>
          <w:sz w:val="18"/>
          <w:shd w:val="clear" w:fill="auto"/>
        </w:rPr>
      </w:pPr>
    </w:p>
    <w:p>
      <w:pPr>
        <w:spacing w:before="0" w:after="0" w:line="240" w:lineRule="auto"/>
        <w:ind w:left="0" w:right="0" w:firstLine="0"/>
        <w:jc w:val="both"/>
        <w:rPr>
          <w:rFonts w:ascii="Verdana" w:hAnsi="Verdana" w:eastAsia="Verdana" w:cs="Verdana"/>
          <w:b/>
          <w:color w:val="auto"/>
          <w:spacing w:val="0"/>
          <w:position w:val="0"/>
          <w:sz w:val="20"/>
          <w:shd w:val="clear" w:fill="auto"/>
        </w:rPr>
      </w:pPr>
      <w:r>
        <w:rPr>
          <w:rFonts w:ascii="Verdana" w:hAnsi="Verdana" w:eastAsia="Verdana" w:cs="Verdana"/>
          <w:b/>
          <w:color w:val="auto"/>
          <w:spacing w:val="0"/>
          <w:position w:val="0"/>
          <w:sz w:val="20"/>
          <w:shd w:val="clear" w:fill="auto"/>
        </w:rPr>
        <w:t>Technical Expertise</w:t>
      </w:r>
    </w:p>
    <w:p>
      <w:pPr>
        <w:spacing w:before="0" w:after="0" w:line="240" w:lineRule="auto"/>
        <w:ind w:left="720" w:right="0" w:firstLine="0"/>
        <w:jc w:val="both"/>
        <w:rPr>
          <w:rFonts w:ascii="Verdana" w:hAnsi="Verdana" w:eastAsia="Verdana" w:cs="Verdana"/>
          <w:color w:val="auto"/>
          <w:spacing w:val="0"/>
          <w:position w:val="0"/>
          <w:sz w:val="18"/>
          <w:shd w:val="clear" w:fill="FFFFFF"/>
          <w:lang w:val="en-US"/>
        </w:rPr>
      </w:pPr>
      <w:r>
        <w:rPr>
          <w:rFonts w:ascii="Verdana" w:hAnsi="Verdana" w:eastAsia="Verdana" w:cs="Verdana"/>
          <w:color w:val="auto"/>
          <w:spacing w:val="0"/>
          <w:position w:val="0"/>
          <w:sz w:val="18"/>
          <w:shd w:val="clear" w:fill="FFFFFF"/>
        </w:rPr>
        <w:t xml:space="preserve">Languages/Technologies   </w:t>
      </w:r>
      <w:r>
        <w:rPr>
          <w:rFonts w:ascii="Verdana" w:hAnsi="Verdana" w:eastAsia="Verdana" w:cs="Verdana"/>
          <w:color w:val="auto"/>
          <w:spacing w:val="0"/>
          <w:position w:val="0"/>
          <w:sz w:val="18"/>
          <w:shd w:val="clear" w:fill="FFFFFF"/>
          <w:lang w:val="en-US"/>
        </w:rPr>
        <w:t xml:space="preserve">   </w:t>
      </w:r>
      <w:r>
        <w:rPr>
          <w:rFonts w:ascii="Verdana" w:hAnsi="Verdana" w:eastAsia="Verdana" w:cs="Verdana"/>
          <w:color w:val="auto"/>
          <w:spacing w:val="0"/>
          <w:position w:val="0"/>
          <w:sz w:val="18"/>
          <w:shd w:val="clear" w:fill="FFFFFF"/>
        </w:rPr>
        <w:t>: Java</w:t>
      </w:r>
      <w:r>
        <w:rPr>
          <w:rFonts w:ascii="Verdana" w:hAnsi="Verdana" w:eastAsia="Verdana" w:cs="Verdana"/>
          <w:color w:val="auto"/>
          <w:spacing w:val="0"/>
          <w:position w:val="0"/>
          <w:sz w:val="18"/>
          <w:shd w:val="clear" w:fill="FFFFFF"/>
          <w:lang w:val="en-US"/>
        </w:rPr>
        <w:t>, J</w:t>
      </w:r>
      <w:r>
        <w:rPr>
          <w:rFonts w:ascii="Verdana" w:hAnsi="Verdana" w:eastAsia="Verdana" w:cs="Verdana"/>
          <w:color w:val="auto"/>
          <w:spacing w:val="0"/>
          <w:position w:val="0"/>
          <w:sz w:val="18"/>
          <w:shd w:val="clear" w:fill="FFFFFF"/>
        </w:rPr>
        <w:t>2EE</w:t>
      </w:r>
      <w:r>
        <w:rPr>
          <w:rFonts w:ascii="Verdana" w:hAnsi="Verdana" w:eastAsia="Verdana" w:cs="Verdana"/>
          <w:color w:val="auto"/>
          <w:spacing w:val="0"/>
          <w:position w:val="0"/>
          <w:sz w:val="18"/>
          <w:shd w:val="clear" w:fill="FFFFFF"/>
          <w:lang w:val="en-US"/>
        </w:rPr>
        <w:t xml:space="preserve">  and Node Js</w:t>
      </w:r>
    </w:p>
    <w:p>
      <w:pPr>
        <w:spacing w:before="0" w:after="0" w:line="240" w:lineRule="auto"/>
        <w:ind w:left="0" w:right="0" w:firstLine="720"/>
        <w:jc w:val="both"/>
        <w:rPr>
          <w:rFonts w:ascii="Verdana" w:hAnsi="Verdana" w:eastAsia="Verdana" w:cs="Verdana"/>
          <w:color w:val="auto"/>
          <w:spacing w:val="0"/>
          <w:position w:val="0"/>
          <w:sz w:val="18"/>
          <w:shd w:val="clear" w:fill="FFFFFF"/>
        </w:rPr>
      </w:pPr>
      <w:r>
        <w:rPr>
          <w:rFonts w:ascii="Verdana" w:hAnsi="Verdana" w:eastAsia="Verdana" w:cs="Verdana"/>
          <w:color w:val="auto"/>
          <w:spacing w:val="0"/>
          <w:position w:val="0"/>
          <w:sz w:val="18"/>
          <w:shd w:val="clear" w:fill="FFFFFF"/>
        </w:rPr>
        <w:t>UI Development</w:t>
      </w:r>
      <w:r>
        <w:rPr>
          <w:rFonts w:ascii="Verdana" w:hAnsi="Verdana" w:eastAsia="Verdana" w:cs="Verdana"/>
          <w:color w:val="auto"/>
          <w:spacing w:val="0"/>
          <w:position w:val="0"/>
          <w:sz w:val="18"/>
          <w:shd w:val="clear" w:fill="FFFFFF"/>
        </w:rPr>
        <w:tab/>
      </w:r>
      <w:r>
        <w:rPr>
          <w:rFonts w:ascii="Verdana" w:hAnsi="Verdana" w:eastAsia="Verdana" w:cs="Verdana"/>
          <w:color w:val="auto"/>
          <w:spacing w:val="0"/>
          <w:position w:val="0"/>
          <w:sz w:val="18"/>
          <w:shd w:val="clear" w:fill="FFFFFF"/>
        </w:rPr>
        <w:t xml:space="preserve">       </w:t>
      </w:r>
      <w:r>
        <w:rPr>
          <w:rFonts w:ascii="Verdana" w:hAnsi="Verdana" w:eastAsia="Verdana" w:cs="Verdana"/>
          <w:color w:val="auto"/>
          <w:spacing w:val="0"/>
          <w:position w:val="0"/>
          <w:sz w:val="18"/>
          <w:shd w:val="clear" w:fill="FFFFFF"/>
        </w:rPr>
        <w:tab/>
      </w:r>
      <w:r>
        <w:rPr>
          <w:rFonts w:ascii="Verdana" w:hAnsi="Verdana" w:eastAsia="Verdana" w:cs="Verdana"/>
          <w:color w:val="auto"/>
          <w:spacing w:val="0"/>
          <w:position w:val="0"/>
          <w:sz w:val="18"/>
          <w:shd w:val="clear" w:fill="FFFFFF"/>
        </w:rPr>
        <w:t xml:space="preserve">     : HTML, CSS, JavaScript, Angular Js</w:t>
      </w:r>
      <w:r>
        <w:rPr>
          <w:rFonts w:ascii="Verdana" w:hAnsi="Verdana" w:eastAsia="Verdana" w:cs="Verdana"/>
          <w:color w:val="auto"/>
          <w:spacing w:val="0"/>
          <w:position w:val="0"/>
          <w:sz w:val="18"/>
          <w:shd w:val="clear" w:fill="FFFFFF"/>
          <w:lang w:val="en-US"/>
        </w:rPr>
        <w:t xml:space="preserve">, Angular </w:t>
      </w:r>
      <w:r>
        <w:rPr>
          <w:rFonts w:ascii="Verdana" w:hAnsi="Verdana" w:eastAsia="Verdana" w:cs="Verdana"/>
          <w:color w:val="auto"/>
          <w:spacing w:val="0"/>
          <w:position w:val="0"/>
          <w:sz w:val="18"/>
          <w:shd w:val="clear" w:fill="FFFFFF"/>
        </w:rPr>
        <w:t xml:space="preserve">and </w:t>
      </w:r>
      <w:r>
        <w:rPr>
          <w:rFonts w:ascii="Verdana" w:hAnsi="Verdana" w:eastAsia="Verdana" w:cs="Verdana"/>
          <w:color w:val="auto"/>
          <w:spacing w:val="0"/>
          <w:position w:val="0"/>
          <w:sz w:val="18"/>
          <w:shd w:val="clear" w:fill="FFFFFF"/>
          <w:lang w:val="en-US"/>
        </w:rPr>
        <w:tab/>
      </w:r>
      <w:r>
        <w:rPr>
          <w:rFonts w:ascii="Verdana" w:hAnsi="Verdana" w:eastAsia="Verdana" w:cs="Verdana"/>
          <w:color w:val="auto"/>
          <w:spacing w:val="0"/>
          <w:position w:val="0"/>
          <w:sz w:val="18"/>
          <w:shd w:val="clear" w:fill="FFFFFF"/>
          <w:lang w:val="en-US"/>
        </w:rPr>
        <w:tab/>
      </w:r>
      <w:r>
        <w:rPr>
          <w:rFonts w:ascii="Verdana" w:hAnsi="Verdana" w:eastAsia="Verdana" w:cs="Verdana"/>
          <w:color w:val="auto"/>
          <w:spacing w:val="0"/>
          <w:position w:val="0"/>
          <w:sz w:val="18"/>
          <w:shd w:val="clear" w:fill="FFFFFF"/>
          <w:lang w:val="en-US"/>
        </w:rPr>
        <w:tab/>
      </w:r>
      <w:r>
        <w:rPr>
          <w:rFonts w:ascii="Verdana" w:hAnsi="Verdana" w:eastAsia="Verdana" w:cs="Verdana"/>
          <w:color w:val="auto"/>
          <w:spacing w:val="0"/>
          <w:position w:val="0"/>
          <w:sz w:val="18"/>
          <w:shd w:val="clear" w:fill="FFFFFF"/>
          <w:lang w:val="en-US"/>
        </w:rPr>
        <w:tab/>
      </w:r>
      <w:r>
        <w:rPr>
          <w:rFonts w:ascii="Verdana" w:hAnsi="Verdana" w:eastAsia="Verdana" w:cs="Verdana"/>
          <w:color w:val="auto"/>
          <w:spacing w:val="0"/>
          <w:position w:val="0"/>
          <w:sz w:val="18"/>
          <w:shd w:val="clear" w:fill="FFFFFF"/>
          <w:lang w:val="en-US"/>
        </w:rPr>
        <w:tab/>
      </w:r>
      <w:r>
        <w:rPr>
          <w:rFonts w:ascii="Verdana" w:hAnsi="Verdana" w:eastAsia="Verdana" w:cs="Verdana"/>
          <w:color w:val="auto"/>
          <w:spacing w:val="0"/>
          <w:position w:val="0"/>
          <w:sz w:val="18"/>
          <w:shd w:val="clear" w:fill="FFFFFF"/>
          <w:lang w:val="en-US"/>
        </w:rPr>
        <w:tab/>
      </w:r>
      <w:r>
        <w:rPr>
          <w:rFonts w:ascii="Verdana" w:hAnsi="Verdana" w:eastAsia="Verdana" w:cs="Verdana"/>
          <w:color w:val="auto"/>
          <w:spacing w:val="0"/>
          <w:position w:val="0"/>
          <w:sz w:val="18"/>
          <w:shd w:val="clear" w:fill="FFFFFF"/>
          <w:lang w:val="en-US"/>
        </w:rPr>
        <w:tab/>
      </w:r>
      <w:r>
        <w:rPr>
          <w:rFonts w:ascii="Verdana" w:hAnsi="Verdana" w:eastAsia="Verdana" w:cs="Verdana"/>
          <w:color w:val="auto"/>
          <w:spacing w:val="0"/>
          <w:position w:val="0"/>
          <w:sz w:val="18"/>
          <w:shd w:val="clear" w:fill="FFFFFF"/>
          <w:lang w:val="en-US"/>
        </w:rPr>
        <w:tab/>
      </w:r>
      <w:r>
        <w:rPr>
          <w:rFonts w:ascii="Verdana" w:hAnsi="Verdana" w:eastAsia="Verdana" w:cs="Verdana"/>
          <w:color w:val="auto"/>
          <w:spacing w:val="0"/>
          <w:position w:val="0"/>
          <w:sz w:val="18"/>
          <w:shd w:val="clear" w:fill="FFFFFF"/>
        </w:rPr>
        <w:t>Bootstrap.</w:t>
      </w:r>
    </w:p>
    <w:p>
      <w:pPr>
        <w:spacing w:before="0" w:after="0" w:line="240" w:lineRule="auto"/>
        <w:ind w:left="720" w:right="0" w:firstLine="0"/>
        <w:jc w:val="both"/>
        <w:rPr>
          <w:rFonts w:ascii="Verdana" w:hAnsi="Verdana" w:eastAsia="Verdana" w:cs="Verdana"/>
          <w:color w:val="auto"/>
          <w:spacing w:val="0"/>
          <w:position w:val="0"/>
          <w:sz w:val="18"/>
          <w:shd w:val="clear" w:fill="FFFFFF"/>
        </w:rPr>
      </w:pPr>
      <w:r>
        <w:rPr>
          <w:rFonts w:ascii="Verdana" w:hAnsi="Verdana" w:eastAsia="Verdana" w:cs="Verdana"/>
          <w:color w:val="auto"/>
          <w:spacing w:val="0"/>
          <w:position w:val="0"/>
          <w:sz w:val="18"/>
          <w:shd w:val="clear" w:fill="FFFFFF"/>
        </w:rPr>
        <w:t>Development Tools</w:t>
      </w:r>
      <w:r>
        <w:rPr>
          <w:rFonts w:ascii="Verdana" w:hAnsi="Verdana" w:eastAsia="Verdana" w:cs="Verdana"/>
          <w:color w:val="auto"/>
          <w:spacing w:val="0"/>
          <w:position w:val="0"/>
          <w:sz w:val="18"/>
          <w:shd w:val="clear" w:fill="FFFFFF"/>
        </w:rPr>
        <w:tab/>
      </w:r>
      <w:r>
        <w:rPr>
          <w:rFonts w:ascii="Verdana" w:hAnsi="Verdana" w:eastAsia="Verdana" w:cs="Verdana"/>
          <w:color w:val="auto"/>
          <w:spacing w:val="0"/>
          <w:position w:val="0"/>
          <w:sz w:val="18"/>
          <w:shd w:val="clear" w:fill="FFFFFF"/>
        </w:rPr>
        <w:t xml:space="preserve">       </w:t>
      </w:r>
      <w:r>
        <w:rPr>
          <w:rFonts w:ascii="Verdana" w:hAnsi="Verdana" w:eastAsia="Verdana" w:cs="Verdana"/>
          <w:color w:val="auto"/>
          <w:spacing w:val="0"/>
          <w:position w:val="0"/>
          <w:sz w:val="18"/>
          <w:shd w:val="clear" w:fill="FFFFFF"/>
        </w:rPr>
        <w:tab/>
      </w:r>
      <w:r>
        <w:rPr>
          <w:rFonts w:ascii="Verdana" w:hAnsi="Verdana" w:eastAsia="Verdana" w:cs="Verdana"/>
          <w:color w:val="auto"/>
          <w:spacing w:val="0"/>
          <w:position w:val="0"/>
          <w:sz w:val="18"/>
          <w:shd w:val="clear" w:fill="FFFFFF"/>
        </w:rPr>
        <w:t xml:space="preserve">     : </w:t>
      </w:r>
      <w:r>
        <w:rPr>
          <w:rFonts w:ascii="Verdana" w:hAnsi="Verdana" w:eastAsia="Verdana" w:cs="Verdana"/>
          <w:color w:val="auto"/>
          <w:spacing w:val="0"/>
          <w:position w:val="0"/>
          <w:sz w:val="18"/>
          <w:shd w:val="clear" w:fill="FFFFFF"/>
          <w:lang w:val="en-US"/>
        </w:rPr>
        <w:t>Visual Studio code</w:t>
      </w:r>
      <w:r>
        <w:rPr>
          <w:rFonts w:ascii="Verdana" w:hAnsi="Verdana" w:eastAsia="Verdana" w:cs="Verdana"/>
          <w:color w:val="auto"/>
          <w:spacing w:val="0"/>
          <w:position w:val="0"/>
          <w:sz w:val="18"/>
          <w:shd w:val="clear" w:fill="FFFFFF"/>
        </w:rPr>
        <w:t xml:space="preserve">, Eclipse, Sublime and Brackets.  </w:t>
      </w:r>
    </w:p>
    <w:p>
      <w:pPr>
        <w:spacing w:before="0" w:after="0" w:line="240" w:lineRule="auto"/>
        <w:ind w:left="0" w:right="0" w:firstLine="720"/>
        <w:jc w:val="both"/>
        <w:rPr>
          <w:rFonts w:ascii="Verdana" w:hAnsi="Verdana" w:eastAsia="Verdana" w:cs="Verdana"/>
          <w:color w:val="auto"/>
          <w:spacing w:val="0"/>
          <w:position w:val="0"/>
          <w:sz w:val="18"/>
          <w:shd w:val="clear" w:fill="FFFFFF"/>
        </w:rPr>
      </w:pPr>
      <w:r>
        <w:rPr>
          <w:rFonts w:ascii="Verdana" w:hAnsi="Verdana" w:eastAsia="Verdana" w:cs="Verdana"/>
          <w:color w:val="auto"/>
          <w:spacing w:val="0"/>
          <w:position w:val="0"/>
          <w:sz w:val="18"/>
          <w:shd w:val="clear" w:fill="FFFFFF"/>
        </w:rPr>
        <w:t>Operating Systems</w:t>
      </w:r>
      <w:r>
        <w:rPr>
          <w:rFonts w:ascii="Verdana" w:hAnsi="Verdana" w:eastAsia="Verdana" w:cs="Verdana"/>
          <w:color w:val="auto"/>
          <w:spacing w:val="0"/>
          <w:position w:val="0"/>
          <w:sz w:val="18"/>
          <w:shd w:val="clear" w:fill="FFFFFF"/>
        </w:rPr>
        <w:tab/>
      </w:r>
      <w:r>
        <w:rPr>
          <w:rFonts w:ascii="Verdana" w:hAnsi="Verdana" w:eastAsia="Verdana" w:cs="Verdana"/>
          <w:color w:val="auto"/>
          <w:spacing w:val="0"/>
          <w:position w:val="0"/>
          <w:sz w:val="18"/>
          <w:shd w:val="clear" w:fill="FFFFFF"/>
        </w:rPr>
        <w:t xml:space="preserve">       </w:t>
      </w:r>
      <w:r>
        <w:rPr>
          <w:rFonts w:ascii="Verdana" w:hAnsi="Verdana" w:eastAsia="Verdana" w:cs="Verdana"/>
          <w:color w:val="auto"/>
          <w:spacing w:val="0"/>
          <w:position w:val="0"/>
          <w:sz w:val="18"/>
          <w:shd w:val="clear" w:fill="FFFFFF"/>
        </w:rPr>
        <w:tab/>
      </w:r>
      <w:r>
        <w:rPr>
          <w:rFonts w:ascii="Verdana" w:hAnsi="Verdana" w:eastAsia="Verdana" w:cs="Verdana"/>
          <w:color w:val="auto"/>
          <w:spacing w:val="0"/>
          <w:position w:val="0"/>
          <w:sz w:val="18"/>
          <w:shd w:val="clear" w:fill="FFFFFF"/>
        </w:rPr>
        <w:t xml:space="preserve">     : Windows, Linux and Mac</w:t>
      </w:r>
    </w:p>
    <w:p>
      <w:pPr>
        <w:spacing w:before="0" w:after="0" w:line="240" w:lineRule="auto"/>
        <w:ind w:left="0" w:right="0" w:firstLine="0"/>
        <w:jc w:val="both"/>
        <w:rPr>
          <w:rFonts w:ascii="Verdana" w:hAnsi="Verdana" w:eastAsia="Verdana" w:cs="Verdana"/>
          <w:color w:val="auto"/>
          <w:spacing w:val="0"/>
          <w:position w:val="0"/>
          <w:sz w:val="20"/>
          <w:shd w:val="clear" w:fill="auto"/>
        </w:rPr>
      </w:pPr>
    </w:p>
    <w:p>
      <w:pPr>
        <w:spacing w:before="0" w:after="0" w:line="240" w:lineRule="auto"/>
        <w:ind w:left="0" w:right="0" w:firstLine="0"/>
        <w:jc w:val="both"/>
        <w:rPr>
          <w:rFonts w:ascii="Verdana" w:hAnsi="Verdana" w:eastAsia="Verdana" w:cs="Verdana"/>
          <w:color w:val="auto"/>
          <w:spacing w:val="0"/>
          <w:position w:val="0"/>
          <w:sz w:val="20"/>
          <w:shd w:val="clear" w:fill="auto"/>
          <w:lang w:val="en-US"/>
        </w:rPr>
      </w:pPr>
      <w:r>
        <w:rPr>
          <w:rFonts w:ascii="Verdana" w:hAnsi="Verdana" w:eastAsia="Verdana" w:cs="Verdana"/>
          <w:b/>
          <w:bCs/>
          <w:color w:val="auto"/>
          <w:spacing w:val="0"/>
          <w:position w:val="0"/>
          <w:sz w:val="20"/>
          <w:shd w:val="clear" w:fill="auto"/>
          <w:lang w:val="en-US"/>
        </w:rPr>
        <w:t>In Yatra:</w:t>
      </w:r>
      <w:r>
        <w:rPr>
          <w:rFonts w:ascii="Verdana" w:hAnsi="Verdana" w:eastAsia="Verdana" w:cs="Verdana"/>
          <w:color w:val="auto"/>
          <w:spacing w:val="0"/>
          <w:position w:val="0"/>
          <w:sz w:val="20"/>
          <w:shd w:val="clear" w:fill="auto"/>
          <w:lang w:val="en-US"/>
        </w:rPr>
        <w:t xml:space="preserve"> </w:t>
      </w:r>
    </w:p>
    <w:p>
      <w:pPr>
        <w:spacing w:before="0" w:after="0" w:line="240" w:lineRule="auto"/>
        <w:ind w:left="0" w:right="0" w:firstLine="0"/>
        <w:jc w:val="both"/>
        <w:rPr>
          <w:rFonts w:ascii="Verdana" w:hAnsi="Verdana" w:eastAsia="Verdana" w:cs="Verdana"/>
          <w:color w:val="auto"/>
          <w:spacing w:val="0"/>
          <w:position w:val="0"/>
          <w:sz w:val="20"/>
          <w:shd w:val="clear" w:fill="auto"/>
          <w:lang w:val="en-US"/>
        </w:rPr>
      </w:pPr>
      <w:r>
        <w:rPr>
          <w:rFonts w:ascii="Verdana" w:hAnsi="Verdana" w:eastAsia="Verdana" w:cs="Verdana"/>
          <w:color w:val="auto"/>
          <w:spacing w:val="0"/>
          <w:position w:val="0"/>
          <w:sz w:val="20"/>
          <w:shd w:val="clear" w:fill="auto"/>
          <w:lang w:val="en-US"/>
        </w:rPr>
        <w:t>R</w:t>
      </w:r>
      <w:r>
        <w:rPr>
          <w:rFonts w:ascii="Verdana" w:hAnsi="Verdana" w:eastAsia="Verdana" w:cs="Verdana"/>
          <w:color w:val="auto"/>
          <w:spacing w:val="0"/>
          <w:position w:val="0"/>
          <w:sz w:val="20"/>
          <w:shd w:val="clear" w:fill="auto"/>
        </w:rPr>
        <w:t>ole</w:t>
      </w:r>
      <w:r>
        <w:rPr>
          <w:rFonts w:ascii="Verdana" w:hAnsi="Verdana" w:eastAsia="Verdana" w:cs="Verdana"/>
          <w:color w:val="auto"/>
          <w:spacing w:val="0"/>
          <w:position w:val="0"/>
          <w:sz w:val="20"/>
          <w:shd w:val="clear" w:fill="auto"/>
        </w:rPr>
        <w:tab/>
      </w:r>
      <w:r>
        <w:rPr>
          <w:rFonts w:ascii="Verdana" w:hAnsi="Verdana" w:eastAsia="Verdana" w:cs="Verdana"/>
          <w:color w:val="auto"/>
          <w:spacing w:val="0"/>
          <w:position w:val="0"/>
          <w:sz w:val="20"/>
          <w:shd w:val="clear" w:fill="auto"/>
        </w:rPr>
        <w:tab/>
      </w:r>
      <w:r>
        <w:rPr>
          <w:rFonts w:ascii="Verdana" w:hAnsi="Verdana" w:eastAsia="Verdana" w:cs="Verdana"/>
          <w:color w:val="auto"/>
          <w:spacing w:val="0"/>
          <w:position w:val="0"/>
          <w:sz w:val="20"/>
          <w:shd w:val="clear" w:fill="auto"/>
          <w:lang w:val="en-US"/>
        </w:rPr>
        <w:tab/>
      </w:r>
      <w:r>
        <w:rPr>
          <w:rFonts w:ascii="Verdana" w:hAnsi="Verdana" w:eastAsia="Verdana" w:cs="Verdana"/>
          <w:color w:val="auto"/>
          <w:spacing w:val="0"/>
          <w:position w:val="0"/>
          <w:sz w:val="20"/>
          <w:shd w:val="clear" w:fill="auto"/>
        </w:rPr>
        <w:t>: Senior UI Developer</w:t>
      </w:r>
    </w:p>
    <w:p>
      <w:pPr>
        <w:spacing w:before="0" w:after="0" w:line="240" w:lineRule="auto"/>
        <w:ind w:left="0" w:right="0" w:firstLine="0"/>
        <w:jc w:val="both"/>
        <w:rPr>
          <w:rFonts w:ascii="Verdana" w:hAnsi="Verdana" w:eastAsia="Verdana" w:cs="Verdana"/>
          <w:color w:val="auto"/>
          <w:spacing w:val="0"/>
          <w:position w:val="0"/>
          <w:sz w:val="20"/>
          <w:shd w:val="clear" w:fill="auto"/>
        </w:rPr>
      </w:pPr>
      <w:r>
        <w:rPr>
          <w:rFonts w:ascii="Verdana" w:hAnsi="Verdana" w:eastAsia="Verdana" w:cs="Verdana"/>
          <w:color w:val="auto"/>
          <w:spacing w:val="0"/>
          <w:position w:val="0"/>
          <w:sz w:val="20"/>
          <w:shd w:val="clear" w:fill="auto"/>
        </w:rPr>
        <w:t>Technologies</w:t>
      </w:r>
      <w:r>
        <w:rPr>
          <w:rFonts w:ascii="Verdana" w:hAnsi="Verdana" w:eastAsia="Verdana" w:cs="Verdana"/>
          <w:color w:val="auto"/>
          <w:spacing w:val="0"/>
          <w:position w:val="0"/>
          <w:sz w:val="20"/>
          <w:shd w:val="clear" w:fill="auto"/>
        </w:rPr>
        <w:tab/>
      </w:r>
      <w:r>
        <w:rPr>
          <w:rFonts w:ascii="Verdana" w:hAnsi="Verdana" w:eastAsia="Verdana" w:cs="Verdana"/>
          <w:color w:val="auto"/>
          <w:spacing w:val="0"/>
          <w:position w:val="0"/>
          <w:sz w:val="20"/>
          <w:shd w:val="clear" w:fill="auto"/>
        </w:rPr>
        <w:t xml:space="preserve">: HTML5, CSS3, </w:t>
      </w:r>
      <w:r>
        <w:rPr>
          <w:rFonts w:ascii="Verdana" w:hAnsi="Verdana" w:eastAsia="Verdana" w:cs="Verdana"/>
          <w:color w:val="auto"/>
          <w:spacing w:val="0"/>
          <w:position w:val="0"/>
          <w:sz w:val="20"/>
          <w:shd w:val="clear" w:fill="auto"/>
          <w:lang w:val="en-US"/>
        </w:rPr>
        <w:t>Java Script, Angular js, Angular</w:t>
      </w:r>
      <w:r>
        <w:rPr>
          <w:rFonts w:ascii="Verdana" w:hAnsi="Verdana" w:eastAsia="Verdana" w:cs="Verdana"/>
          <w:color w:val="auto"/>
          <w:spacing w:val="0"/>
          <w:position w:val="0"/>
          <w:sz w:val="20"/>
          <w:shd w:val="clear" w:fill="auto"/>
        </w:rPr>
        <w:t>, Node Js</w:t>
      </w:r>
      <w:r>
        <w:rPr>
          <w:rFonts w:ascii="Verdana" w:hAnsi="Verdana" w:eastAsia="Verdana" w:cs="Verdana"/>
          <w:color w:val="auto"/>
          <w:spacing w:val="0"/>
          <w:position w:val="0"/>
          <w:sz w:val="20"/>
          <w:shd w:val="clear" w:fill="auto"/>
          <w:lang w:val="en-US"/>
        </w:rPr>
        <w:t>,  Java</w:t>
      </w:r>
      <w:r>
        <w:rPr>
          <w:rFonts w:ascii="Verdana" w:hAnsi="Verdana" w:eastAsia="Verdana" w:cs="Verdana"/>
          <w:color w:val="auto"/>
          <w:spacing w:val="0"/>
          <w:position w:val="0"/>
          <w:sz w:val="20"/>
          <w:shd w:val="clear" w:fill="auto"/>
        </w:rPr>
        <w:t>.</w:t>
      </w:r>
    </w:p>
    <w:p>
      <w:pPr>
        <w:spacing w:before="0" w:after="0" w:line="240" w:lineRule="auto"/>
        <w:ind w:left="0" w:right="0" w:firstLine="0"/>
        <w:jc w:val="both"/>
        <w:rPr>
          <w:rFonts w:ascii="Verdana" w:hAnsi="Verdana" w:eastAsia="Verdana" w:cs="Verdana"/>
          <w:color w:val="auto"/>
          <w:spacing w:val="0"/>
          <w:position w:val="0"/>
          <w:sz w:val="20"/>
          <w:shd w:val="clear" w:fill="auto"/>
        </w:rPr>
      </w:pPr>
      <w:r>
        <w:rPr>
          <w:rFonts w:ascii="Verdana" w:hAnsi="Verdana" w:eastAsia="Verdana" w:cs="Verdana"/>
          <w:color w:val="auto"/>
          <w:spacing w:val="0"/>
          <w:position w:val="0"/>
          <w:sz w:val="20"/>
          <w:shd w:val="clear" w:fill="auto"/>
        </w:rPr>
        <w:t xml:space="preserve">Tools Used </w:t>
      </w:r>
      <w:r>
        <w:rPr>
          <w:rFonts w:ascii="Verdana" w:hAnsi="Verdana" w:eastAsia="Verdana" w:cs="Verdana"/>
          <w:color w:val="auto"/>
          <w:spacing w:val="0"/>
          <w:position w:val="0"/>
          <w:sz w:val="20"/>
          <w:shd w:val="clear" w:fill="auto"/>
        </w:rPr>
        <w:tab/>
      </w:r>
      <w:r>
        <w:rPr>
          <w:rFonts w:ascii="Verdana" w:hAnsi="Verdana" w:eastAsia="Verdana" w:cs="Verdana"/>
          <w:color w:val="auto"/>
          <w:spacing w:val="0"/>
          <w:position w:val="0"/>
          <w:sz w:val="20"/>
          <w:shd w:val="clear" w:fill="auto"/>
        </w:rPr>
        <w:t>: GIT</w:t>
      </w:r>
      <w:r>
        <w:rPr>
          <w:rFonts w:ascii="Verdana" w:hAnsi="Verdana" w:eastAsia="Verdana" w:cs="Verdana"/>
          <w:color w:val="auto"/>
          <w:spacing w:val="0"/>
          <w:position w:val="0"/>
          <w:sz w:val="20"/>
          <w:shd w:val="clear" w:fill="auto"/>
          <w:lang w:val="en-US"/>
        </w:rPr>
        <w:t>, SVN</w:t>
      </w:r>
      <w:r>
        <w:rPr>
          <w:rFonts w:ascii="Verdana" w:hAnsi="Verdana" w:eastAsia="Verdana" w:cs="Verdana"/>
          <w:color w:val="auto"/>
          <w:spacing w:val="0"/>
          <w:position w:val="0"/>
          <w:sz w:val="20"/>
          <w:shd w:val="clear" w:fill="auto"/>
        </w:rPr>
        <w:t>, Jira</w:t>
      </w:r>
      <w:r>
        <w:rPr>
          <w:rFonts w:ascii="Verdana" w:hAnsi="Verdana" w:eastAsia="Verdana" w:cs="Verdana"/>
          <w:color w:val="auto"/>
          <w:spacing w:val="0"/>
          <w:position w:val="0"/>
          <w:sz w:val="20"/>
          <w:shd w:val="clear" w:fill="auto"/>
          <w:lang w:val="en-US"/>
        </w:rPr>
        <w:t xml:space="preserve">, Jenkins, JumpBox </w:t>
      </w:r>
      <w:r>
        <w:rPr>
          <w:rFonts w:ascii="Verdana" w:hAnsi="Verdana" w:eastAsia="Verdana" w:cs="Verdana"/>
          <w:color w:val="auto"/>
          <w:spacing w:val="0"/>
          <w:position w:val="0"/>
          <w:sz w:val="20"/>
          <w:shd w:val="clear" w:fill="auto"/>
        </w:rPr>
        <w:t>and Postman.</w:t>
      </w:r>
    </w:p>
    <w:p>
      <w:pPr>
        <w:spacing w:before="0" w:after="0" w:line="240" w:lineRule="auto"/>
        <w:ind w:left="0" w:right="0" w:firstLine="0"/>
        <w:jc w:val="both"/>
        <w:rPr>
          <w:rFonts w:ascii="Verdana" w:hAnsi="Verdana" w:eastAsia="Verdana" w:cs="Verdana"/>
          <w:color w:val="auto"/>
          <w:spacing w:val="0"/>
          <w:position w:val="0"/>
          <w:sz w:val="20"/>
          <w:shd w:val="clear" w:fill="auto"/>
        </w:rPr>
      </w:pPr>
    </w:p>
    <w:p>
      <w:pPr>
        <w:spacing w:before="0" w:after="0" w:line="240" w:lineRule="auto"/>
        <w:ind w:left="0" w:right="0" w:firstLine="0"/>
        <w:jc w:val="both"/>
        <w:rPr>
          <w:rFonts w:ascii="Verdana" w:hAnsi="Verdana" w:eastAsia="Verdana" w:cs="Verdana"/>
          <w:b/>
          <w:color w:val="auto"/>
          <w:spacing w:val="0"/>
          <w:position w:val="0"/>
          <w:sz w:val="20"/>
          <w:shd w:val="clear" w:fill="auto"/>
          <w:lang w:val="en-US"/>
        </w:rPr>
      </w:pPr>
      <w:r>
        <w:rPr>
          <w:rFonts w:ascii="Verdana" w:hAnsi="Verdana" w:eastAsia="Verdana" w:cs="Verdana"/>
          <w:b/>
          <w:color w:val="auto"/>
          <w:spacing w:val="0"/>
          <w:position w:val="0"/>
          <w:sz w:val="20"/>
          <w:shd w:val="clear" w:fill="auto"/>
        </w:rPr>
        <w:t>Project :</w:t>
      </w:r>
      <w:r>
        <w:rPr>
          <w:rFonts w:ascii="Verdana" w:hAnsi="Verdana" w:eastAsia="Verdana" w:cs="Verdana"/>
          <w:b/>
          <w:color w:val="auto"/>
          <w:spacing w:val="0"/>
          <w:position w:val="0"/>
          <w:sz w:val="20"/>
          <w:shd w:val="clear" w:fill="auto"/>
          <w:lang w:val="en-US"/>
        </w:rPr>
        <w:t xml:space="preserve"> CORP Trav (Since Feb 2018)</w:t>
      </w:r>
    </w:p>
    <w:p>
      <w:pPr>
        <w:spacing w:before="0" w:after="0" w:line="240" w:lineRule="auto"/>
        <w:ind w:left="0" w:right="0" w:firstLine="720"/>
        <w:jc w:val="both"/>
        <w:rPr>
          <w:rFonts w:ascii="Verdana" w:hAnsi="Verdana" w:eastAsia="Verdana" w:cs="Verdana"/>
          <w:color w:val="auto"/>
          <w:spacing w:val="0"/>
          <w:position w:val="0"/>
          <w:sz w:val="20"/>
          <w:shd w:val="clear" w:fill="auto"/>
          <w:lang w:val="en-US"/>
        </w:rPr>
      </w:pPr>
      <w:r>
        <w:rPr>
          <w:rFonts w:ascii="Verdana" w:hAnsi="Verdana" w:eastAsia="Verdana" w:cs="Verdana"/>
          <w:color w:val="auto"/>
          <w:spacing w:val="0"/>
          <w:position w:val="0"/>
          <w:sz w:val="20"/>
          <w:shd w:val="clear" w:fill="auto"/>
          <w:lang w:val="en-US"/>
        </w:rPr>
        <w:t>Application which provides the travel domain services for the clients with specific features (Import PNR, Commercial, Booking system)</w:t>
      </w:r>
    </w:p>
    <w:p>
      <w:pPr>
        <w:spacing w:before="0" w:after="0" w:line="240" w:lineRule="auto"/>
        <w:ind w:left="0" w:right="0" w:firstLine="720"/>
        <w:jc w:val="both"/>
        <w:rPr>
          <w:rFonts w:ascii="Verdana" w:hAnsi="Verdana" w:eastAsia="Verdana" w:cs="Verdana"/>
          <w:color w:val="auto"/>
          <w:spacing w:val="0"/>
          <w:position w:val="0"/>
          <w:sz w:val="20"/>
          <w:shd w:val="clear" w:fill="auto"/>
          <w:lang w:val="en-US"/>
        </w:rPr>
      </w:pPr>
    </w:p>
    <w:p>
      <w:pPr>
        <w:spacing w:before="0" w:after="0" w:line="240" w:lineRule="auto"/>
        <w:ind w:left="0" w:right="0" w:firstLine="720"/>
        <w:jc w:val="both"/>
        <w:rPr>
          <w:rFonts w:ascii="Verdana" w:hAnsi="Verdana" w:eastAsia="Verdana" w:cs="Verdana"/>
          <w:color w:val="auto"/>
          <w:spacing w:val="0"/>
          <w:position w:val="0"/>
          <w:sz w:val="20"/>
          <w:shd w:val="clear" w:fill="auto"/>
          <w:lang w:val="en-US"/>
        </w:rPr>
      </w:pPr>
    </w:p>
    <w:p>
      <w:pPr>
        <w:spacing w:before="0" w:after="0" w:line="240" w:lineRule="auto"/>
        <w:ind w:left="0" w:right="0" w:firstLine="0"/>
        <w:jc w:val="both"/>
        <w:rPr>
          <w:rFonts w:ascii="Verdana" w:hAnsi="Verdana" w:eastAsia="Verdana" w:cs="Verdana"/>
          <w:color w:val="auto"/>
          <w:spacing w:val="0"/>
          <w:position w:val="0"/>
          <w:sz w:val="20"/>
          <w:shd w:val="clear" w:fill="auto"/>
        </w:rPr>
      </w:pPr>
      <w:r>
        <w:rPr>
          <w:rFonts w:ascii="Verdana" w:hAnsi="Verdana" w:eastAsia="Verdana" w:cs="Verdana"/>
          <w:b/>
          <w:color w:val="auto"/>
          <w:spacing w:val="0"/>
          <w:position w:val="0"/>
          <w:sz w:val="20"/>
          <w:shd w:val="clear" w:fill="auto"/>
        </w:rPr>
        <w:t>Project: Social Webcore</w:t>
      </w:r>
      <w:r>
        <w:rPr>
          <w:rFonts w:ascii="Verdana" w:hAnsi="Verdana" w:eastAsia="Verdana" w:cs="Verdana"/>
          <w:b/>
          <w:color w:val="auto"/>
          <w:spacing w:val="0"/>
          <w:position w:val="0"/>
          <w:sz w:val="20"/>
          <w:shd w:val="clear" w:fill="auto"/>
          <w:lang w:val="en-US"/>
        </w:rPr>
        <w:t xml:space="preserve"> (Since Dec 2017)</w:t>
      </w:r>
    </w:p>
    <w:p>
      <w:pPr>
        <w:spacing w:before="0" w:after="0" w:line="240" w:lineRule="auto"/>
        <w:ind w:left="0" w:right="0" w:firstLine="720"/>
        <w:jc w:val="both"/>
        <w:rPr>
          <w:rFonts w:ascii="Verdana" w:hAnsi="Verdana" w:eastAsia="Verdana" w:cs="Verdana"/>
          <w:color w:val="auto"/>
          <w:spacing w:val="0"/>
          <w:position w:val="0"/>
          <w:sz w:val="20"/>
          <w:shd w:val="clear" w:fill="auto"/>
        </w:rPr>
      </w:pPr>
      <w:r>
        <w:rPr>
          <w:rFonts w:ascii="Verdana" w:hAnsi="Verdana" w:eastAsia="Verdana" w:cs="Verdana"/>
          <w:color w:val="auto"/>
          <w:spacing w:val="0"/>
          <w:position w:val="0"/>
          <w:sz w:val="20"/>
          <w:shd w:val="clear" w:fill="auto"/>
        </w:rPr>
        <w:t>Application where user can register and login to the all yatra applications from all modules after login redirecting them to</w:t>
      </w:r>
      <w:r>
        <w:rPr>
          <w:rFonts w:ascii="Verdana" w:hAnsi="Verdana" w:eastAsia="Verdana" w:cs="Verdana"/>
          <w:color w:val="auto"/>
          <w:spacing w:val="0"/>
          <w:position w:val="0"/>
          <w:sz w:val="20"/>
          <w:shd w:val="clear" w:fill="auto"/>
          <w:lang w:val="en-US"/>
        </w:rPr>
        <w:t xml:space="preserve"> particular</w:t>
      </w:r>
      <w:r>
        <w:rPr>
          <w:rFonts w:ascii="Verdana" w:hAnsi="Verdana" w:eastAsia="Verdana" w:cs="Verdana"/>
          <w:color w:val="auto"/>
          <w:spacing w:val="0"/>
          <w:position w:val="0"/>
          <w:sz w:val="20"/>
          <w:shd w:val="clear" w:fill="auto"/>
        </w:rPr>
        <w:t xml:space="preserve"> page where they came from.</w:t>
      </w:r>
    </w:p>
    <w:p>
      <w:pPr>
        <w:spacing w:before="0" w:after="0" w:line="240" w:lineRule="auto"/>
        <w:ind w:right="0"/>
        <w:jc w:val="both"/>
        <w:rPr>
          <w:rFonts w:ascii="Verdana" w:hAnsi="Verdana" w:eastAsia="Verdana" w:cs="Verdana"/>
          <w:b/>
          <w:color w:val="auto"/>
          <w:spacing w:val="0"/>
          <w:position w:val="0"/>
          <w:sz w:val="20"/>
          <w:shd w:val="clear" w:fill="auto"/>
        </w:rPr>
      </w:pPr>
    </w:p>
    <w:p>
      <w:pPr>
        <w:spacing w:before="0" w:after="0" w:line="240" w:lineRule="auto"/>
        <w:ind w:right="0"/>
        <w:jc w:val="both"/>
        <w:rPr>
          <w:rFonts w:ascii="Verdana" w:hAnsi="Verdana" w:eastAsia="Verdana" w:cs="Verdana"/>
          <w:b/>
          <w:color w:val="auto"/>
          <w:spacing w:val="0"/>
          <w:position w:val="0"/>
          <w:sz w:val="20"/>
          <w:shd w:val="clear" w:fill="auto"/>
          <w:lang w:val="en-US"/>
        </w:rPr>
      </w:pPr>
      <w:r>
        <w:rPr>
          <w:rFonts w:ascii="Verdana" w:hAnsi="Verdana" w:eastAsia="Verdana" w:cs="Verdana"/>
          <w:b/>
          <w:color w:val="auto"/>
          <w:spacing w:val="0"/>
          <w:position w:val="0"/>
          <w:sz w:val="20"/>
          <w:shd w:val="clear" w:fill="auto"/>
        </w:rPr>
        <w:t xml:space="preserve">Project: </w:t>
      </w:r>
      <w:r>
        <w:rPr>
          <w:rFonts w:ascii="Verdana" w:hAnsi="Verdana" w:eastAsia="Verdana" w:cs="Verdana"/>
          <w:b/>
          <w:color w:val="auto"/>
          <w:spacing w:val="0"/>
          <w:position w:val="0"/>
          <w:sz w:val="20"/>
          <w:shd w:val="clear" w:fill="auto"/>
          <w:lang w:val="en-US"/>
        </w:rPr>
        <w:t>Common Widget Handler (Since Sept 2018)</w:t>
      </w:r>
    </w:p>
    <w:p>
      <w:pPr>
        <w:spacing w:before="0" w:after="0" w:line="240" w:lineRule="auto"/>
        <w:ind w:left="0" w:right="0" w:firstLine="500" w:firstLineChars="0"/>
        <w:jc w:val="both"/>
        <w:rPr>
          <w:rFonts w:ascii="Verdana" w:hAnsi="Verdana" w:eastAsia="Verdana" w:cs="Verdana"/>
          <w:b w:val="0"/>
          <w:bCs/>
          <w:color w:val="auto"/>
          <w:spacing w:val="0"/>
          <w:position w:val="0"/>
          <w:sz w:val="20"/>
          <w:shd w:val="clear" w:fill="auto"/>
          <w:lang w:val="en-US"/>
        </w:rPr>
      </w:pPr>
      <w:r>
        <w:rPr>
          <w:rFonts w:ascii="Verdana" w:hAnsi="Verdana" w:eastAsia="Verdana" w:cs="Verdana"/>
          <w:b w:val="0"/>
          <w:bCs/>
          <w:color w:val="auto"/>
          <w:spacing w:val="0"/>
          <w:position w:val="0"/>
          <w:sz w:val="20"/>
          <w:shd w:val="clear" w:fill="auto"/>
          <w:lang w:val="en-US"/>
        </w:rPr>
        <w:t xml:space="preserve">All common functionalists(User conversion between platforms, franchisee registration, basic headers) regardless of domain like Corporate, B2C, B2B with a plan JavaScript </w:t>
      </w:r>
    </w:p>
    <w:p>
      <w:pPr>
        <w:spacing w:before="0" w:after="0" w:line="240" w:lineRule="auto"/>
        <w:ind w:left="0" w:right="0" w:firstLine="720"/>
        <w:jc w:val="both"/>
        <w:rPr>
          <w:rFonts w:ascii="Verdana" w:hAnsi="Verdana" w:eastAsia="Verdana" w:cs="Verdana"/>
          <w:color w:val="auto"/>
          <w:spacing w:val="0"/>
          <w:position w:val="0"/>
          <w:sz w:val="20"/>
          <w:shd w:val="clear" w:fill="auto"/>
        </w:rPr>
      </w:pPr>
    </w:p>
    <w:p>
      <w:pPr>
        <w:spacing w:before="0" w:after="0" w:line="240" w:lineRule="auto"/>
        <w:ind w:right="0"/>
        <w:jc w:val="both"/>
        <w:rPr>
          <w:rFonts w:ascii="Verdana" w:hAnsi="Verdana" w:eastAsia="Verdana" w:cs="Verdana"/>
          <w:b/>
          <w:color w:val="auto"/>
          <w:spacing w:val="0"/>
          <w:position w:val="0"/>
          <w:sz w:val="20"/>
          <w:shd w:val="clear" w:fill="auto"/>
          <w:lang w:val="en-US"/>
        </w:rPr>
      </w:pPr>
      <w:r>
        <w:rPr>
          <w:rFonts w:ascii="Verdana" w:hAnsi="Verdana" w:eastAsia="Verdana" w:cs="Verdana"/>
          <w:b/>
          <w:color w:val="auto"/>
          <w:spacing w:val="0"/>
          <w:position w:val="0"/>
          <w:sz w:val="20"/>
          <w:shd w:val="clear" w:fill="auto"/>
        </w:rPr>
        <w:t xml:space="preserve">Project: </w:t>
      </w:r>
      <w:r>
        <w:rPr>
          <w:rFonts w:ascii="Verdana" w:hAnsi="Verdana" w:eastAsia="Verdana" w:cs="Verdana"/>
          <w:b/>
          <w:color w:val="auto"/>
          <w:spacing w:val="0"/>
          <w:position w:val="0"/>
          <w:sz w:val="20"/>
          <w:shd w:val="clear" w:fill="auto"/>
          <w:lang w:val="en-US"/>
        </w:rPr>
        <w:t>Corporate (Since Feb2018)</w:t>
      </w:r>
    </w:p>
    <w:p>
      <w:pPr>
        <w:spacing w:before="0" w:after="0" w:line="240" w:lineRule="auto"/>
        <w:ind w:right="0" w:firstLine="500" w:firstLineChars="0"/>
        <w:jc w:val="both"/>
        <w:rPr>
          <w:rFonts w:ascii="Verdana" w:hAnsi="Verdana" w:eastAsia="Verdana" w:cs="Verdana"/>
          <w:color w:val="auto"/>
          <w:spacing w:val="0"/>
          <w:position w:val="0"/>
          <w:sz w:val="20"/>
          <w:shd w:val="clear" w:fill="auto"/>
          <w:lang w:val="en-US"/>
        </w:rPr>
      </w:pPr>
      <w:r>
        <w:rPr>
          <w:rFonts w:ascii="Verdana" w:hAnsi="Verdana" w:eastAsia="Verdana" w:cs="Verdana"/>
          <w:color w:val="auto"/>
          <w:spacing w:val="0"/>
          <w:position w:val="0"/>
          <w:sz w:val="20"/>
          <w:shd w:val="clear" w:fill="auto"/>
          <w:lang w:val="en-US"/>
        </w:rPr>
        <w:t xml:space="preserve">It is a Corporate application where corporate user can book flights, hotels and holidays for there employees with special benefits </w:t>
      </w:r>
    </w:p>
    <w:p>
      <w:pPr>
        <w:spacing w:before="0" w:after="0" w:line="240" w:lineRule="auto"/>
        <w:ind w:right="0" w:firstLine="500" w:firstLineChars="0"/>
        <w:jc w:val="both"/>
        <w:rPr>
          <w:rFonts w:ascii="Verdana" w:hAnsi="Verdana" w:eastAsia="Verdana" w:cs="Verdana"/>
          <w:color w:val="auto"/>
          <w:spacing w:val="0"/>
          <w:position w:val="0"/>
          <w:sz w:val="20"/>
          <w:shd w:val="clear" w:fill="auto"/>
          <w:lang w:val="en-US"/>
        </w:rPr>
      </w:pPr>
    </w:p>
    <w:p>
      <w:pPr>
        <w:spacing w:before="0" w:after="0" w:line="240" w:lineRule="auto"/>
        <w:ind w:right="0"/>
        <w:jc w:val="both"/>
        <w:rPr>
          <w:rFonts w:ascii="Verdana" w:hAnsi="Verdana" w:eastAsia="Verdana" w:cs="Verdana"/>
          <w:color w:val="auto"/>
          <w:spacing w:val="0"/>
          <w:position w:val="0"/>
          <w:sz w:val="20"/>
          <w:shd w:val="clear" w:fill="auto"/>
        </w:rPr>
      </w:pPr>
      <w:r>
        <w:rPr>
          <w:rFonts w:ascii="Verdana" w:hAnsi="Verdana" w:eastAsia="Verdana" w:cs="Verdana"/>
          <w:b/>
          <w:bCs/>
          <w:color w:val="auto"/>
          <w:spacing w:val="0"/>
          <w:position w:val="0"/>
          <w:sz w:val="20"/>
          <w:shd w:val="clear" w:fill="auto"/>
          <w:lang w:val="en-US"/>
        </w:rPr>
        <w:t>In Adobe</w:t>
      </w:r>
    </w:p>
    <w:p>
      <w:pPr>
        <w:spacing w:before="0" w:after="0" w:line="240" w:lineRule="auto"/>
        <w:ind w:left="0" w:right="0" w:firstLine="0"/>
        <w:jc w:val="both"/>
        <w:rPr>
          <w:rFonts w:ascii="Verdana" w:hAnsi="Verdana" w:eastAsia="Verdana" w:cs="Verdana"/>
          <w:color w:val="auto"/>
          <w:spacing w:val="0"/>
          <w:position w:val="0"/>
          <w:sz w:val="20"/>
          <w:shd w:val="clear" w:fill="auto"/>
          <w:lang w:val="en-US"/>
        </w:rPr>
      </w:pPr>
      <w:r>
        <w:rPr>
          <w:rFonts w:ascii="Verdana" w:hAnsi="Verdana" w:eastAsia="Verdana" w:cs="Verdana"/>
          <w:b/>
          <w:color w:val="auto"/>
          <w:spacing w:val="0"/>
          <w:position w:val="0"/>
          <w:sz w:val="20"/>
          <w:shd w:val="clear" w:fill="auto"/>
        </w:rPr>
        <w:t>Project: Parkour</w:t>
      </w:r>
      <w:r>
        <w:rPr>
          <w:rFonts w:ascii="Verdana" w:hAnsi="Verdana" w:eastAsia="Verdana" w:cs="Verdana"/>
          <w:b/>
          <w:color w:val="auto"/>
          <w:spacing w:val="0"/>
          <w:position w:val="0"/>
          <w:sz w:val="20"/>
          <w:shd w:val="clear" w:fill="auto"/>
          <w:lang w:val="en-US"/>
        </w:rPr>
        <w:t xml:space="preserve">() </w:t>
      </w:r>
    </w:p>
    <w:p>
      <w:pPr>
        <w:spacing w:before="0" w:after="0" w:line="240" w:lineRule="auto"/>
        <w:ind w:left="0" w:right="0" w:firstLine="0"/>
        <w:jc w:val="both"/>
        <w:rPr>
          <w:rFonts w:ascii="Verdana" w:hAnsi="Verdana" w:eastAsia="Verdana" w:cs="Verdana"/>
          <w:color w:val="auto"/>
          <w:spacing w:val="0"/>
          <w:position w:val="0"/>
          <w:sz w:val="20"/>
          <w:shd w:val="clear" w:fill="auto"/>
        </w:rPr>
      </w:pPr>
      <w:r>
        <w:rPr>
          <w:rFonts w:ascii="Verdana" w:hAnsi="Verdana" w:eastAsia="Verdana" w:cs="Verdana"/>
          <w:color w:val="auto"/>
          <w:spacing w:val="0"/>
          <w:position w:val="0"/>
          <w:sz w:val="20"/>
          <w:shd w:val="clear" w:fill="auto"/>
        </w:rPr>
        <w:t xml:space="preserve">Client </w:t>
      </w:r>
      <w:r>
        <w:rPr>
          <w:rFonts w:ascii="Verdana" w:hAnsi="Verdana" w:eastAsia="Verdana" w:cs="Verdana"/>
          <w:color w:val="auto"/>
          <w:spacing w:val="0"/>
          <w:position w:val="0"/>
          <w:sz w:val="20"/>
          <w:shd w:val="clear" w:fill="auto"/>
        </w:rPr>
        <w:tab/>
      </w:r>
      <w:r>
        <w:rPr>
          <w:rFonts w:ascii="Verdana" w:hAnsi="Verdana" w:eastAsia="Verdana" w:cs="Verdana"/>
          <w:color w:val="auto"/>
          <w:spacing w:val="0"/>
          <w:position w:val="0"/>
          <w:sz w:val="20"/>
          <w:shd w:val="clear" w:fill="auto"/>
        </w:rPr>
        <w:t xml:space="preserve">       : Adobe</w:t>
      </w:r>
    </w:p>
    <w:p>
      <w:pPr>
        <w:spacing w:before="0" w:after="0" w:line="240" w:lineRule="auto"/>
        <w:ind w:left="0" w:right="0" w:firstLine="0"/>
        <w:jc w:val="both"/>
        <w:rPr>
          <w:rFonts w:ascii="Verdana" w:hAnsi="Verdana" w:eastAsia="Verdana" w:cs="Verdana"/>
          <w:color w:val="auto"/>
          <w:spacing w:val="0"/>
          <w:position w:val="0"/>
          <w:sz w:val="20"/>
          <w:shd w:val="clear" w:fill="auto"/>
        </w:rPr>
      </w:pPr>
      <w:r>
        <w:rPr>
          <w:rFonts w:ascii="Verdana" w:hAnsi="Verdana" w:eastAsia="Verdana" w:cs="Verdana"/>
          <w:color w:val="auto"/>
          <w:spacing w:val="0"/>
          <w:position w:val="0"/>
          <w:sz w:val="20"/>
          <w:shd w:val="clear" w:fill="auto"/>
        </w:rPr>
        <w:t>Role</w:t>
      </w:r>
      <w:r>
        <w:rPr>
          <w:rFonts w:ascii="Verdana" w:hAnsi="Verdana" w:eastAsia="Verdana" w:cs="Verdana"/>
          <w:color w:val="auto"/>
          <w:spacing w:val="0"/>
          <w:position w:val="0"/>
          <w:sz w:val="20"/>
          <w:shd w:val="clear" w:fill="auto"/>
        </w:rPr>
        <w:tab/>
      </w:r>
      <w:r>
        <w:rPr>
          <w:rFonts w:ascii="Verdana" w:hAnsi="Verdana" w:eastAsia="Verdana" w:cs="Verdana"/>
          <w:color w:val="auto"/>
          <w:spacing w:val="0"/>
          <w:position w:val="0"/>
          <w:sz w:val="20"/>
          <w:shd w:val="clear" w:fill="auto"/>
        </w:rPr>
        <w:tab/>
      </w:r>
      <w:r>
        <w:rPr>
          <w:rFonts w:ascii="Verdana" w:hAnsi="Verdana" w:eastAsia="Verdana" w:cs="Verdana"/>
          <w:color w:val="auto"/>
          <w:spacing w:val="0"/>
          <w:position w:val="0"/>
          <w:sz w:val="20"/>
          <w:shd w:val="clear" w:fill="auto"/>
          <w:lang w:val="en-US"/>
        </w:rPr>
        <w:tab/>
      </w:r>
      <w:r>
        <w:rPr>
          <w:rFonts w:ascii="Verdana" w:hAnsi="Verdana" w:eastAsia="Verdana" w:cs="Verdana"/>
          <w:color w:val="auto"/>
          <w:spacing w:val="0"/>
          <w:position w:val="0"/>
          <w:sz w:val="20"/>
          <w:shd w:val="clear" w:fill="auto"/>
        </w:rPr>
        <w:t>: Senior UI Developer</w:t>
      </w:r>
    </w:p>
    <w:p>
      <w:pPr>
        <w:spacing w:before="0" w:after="0" w:line="240" w:lineRule="auto"/>
        <w:ind w:left="0" w:right="0" w:firstLine="0"/>
        <w:jc w:val="both"/>
        <w:rPr>
          <w:rFonts w:ascii="Verdana" w:hAnsi="Verdana" w:eastAsia="Verdana" w:cs="Verdana"/>
          <w:color w:val="auto"/>
          <w:spacing w:val="0"/>
          <w:position w:val="0"/>
          <w:sz w:val="20"/>
          <w:shd w:val="clear" w:fill="auto"/>
        </w:rPr>
      </w:pPr>
      <w:r>
        <w:rPr>
          <w:rFonts w:ascii="Verdana" w:hAnsi="Verdana" w:eastAsia="Verdana" w:cs="Verdana"/>
          <w:color w:val="auto"/>
          <w:spacing w:val="0"/>
          <w:position w:val="0"/>
          <w:sz w:val="20"/>
          <w:shd w:val="clear" w:fill="auto"/>
        </w:rPr>
        <w:t xml:space="preserve">Duration </w:t>
      </w:r>
      <w:r>
        <w:rPr>
          <w:rFonts w:ascii="Verdana" w:hAnsi="Verdana" w:eastAsia="Verdana" w:cs="Verdana"/>
          <w:color w:val="auto"/>
          <w:spacing w:val="0"/>
          <w:position w:val="0"/>
          <w:sz w:val="20"/>
          <w:shd w:val="clear" w:fill="auto"/>
        </w:rPr>
        <w:tab/>
      </w:r>
      <w:r>
        <w:rPr>
          <w:rFonts w:ascii="Verdana" w:hAnsi="Verdana" w:eastAsia="Verdana" w:cs="Verdana"/>
          <w:color w:val="auto"/>
          <w:spacing w:val="0"/>
          <w:position w:val="0"/>
          <w:sz w:val="20"/>
          <w:shd w:val="clear" w:fill="auto"/>
          <w:lang w:val="en-US"/>
        </w:rPr>
        <w:tab/>
      </w:r>
      <w:r>
        <w:rPr>
          <w:rFonts w:ascii="Verdana" w:hAnsi="Verdana" w:eastAsia="Verdana" w:cs="Verdana"/>
          <w:color w:val="auto"/>
          <w:spacing w:val="0"/>
          <w:position w:val="0"/>
          <w:sz w:val="20"/>
          <w:shd w:val="clear" w:fill="auto"/>
        </w:rPr>
        <w:t>: Since April 2017</w:t>
      </w:r>
    </w:p>
    <w:p>
      <w:pPr>
        <w:spacing w:before="0" w:after="0" w:line="240" w:lineRule="auto"/>
        <w:ind w:left="0" w:right="0" w:firstLine="0"/>
        <w:jc w:val="both"/>
        <w:rPr>
          <w:rFonts w:ascii="Verdana" w:hAnsi="Verdana" w:eastAsia="Verdana" w:cs="Verdana"/>
          <w:color w:val="auto"/>
          <w:spacing w:val="0"/>
          <w:position w:val="0"/>
          <w:sz w:val="20"/>
          <w:shd w:val="clear" w:fill="auto"/>
        </w:rPr>
      </w:pPr>
      <w:r>
        <w:rPr>
          <w:rFonts w:ascii="Verdana" w:hAnsi="Verdana" w:eastAsia="Verdana" w:cs="Verdana"/>
          <w:color w:val="auto"/>
          <w:spacing w:val="0"/>
          <w:position w:val="0"/>
          <w:sz w:val="20"/>
          <w:shd w:val="clear" w:fill="auto"/>
        </w:rPr>
        <w:t>Technologies</w:t>
      </w:r>
      <w:r>
        <w:rPr>
          <w:rFonts w:ascii="Verdana" w:hAnsi="Verdana" w:eastAsia="Verdana" w:cs="Verdana"/>
          <w:color w:val="auto"/>
          <w:spacing w:val="0"/>
          <w:position w:val="0"/>
          <w:sz w:val="20"/>
          <w:shd w:val="clear" w:fill="auto"/>
        </w:rPr>
        <w:tab/>
      </w:r>
      <w:r>
        <w:rPr>
          <w:rFonts w:ascii="Verdana" w:hAnsi="Verdana" w:eastAsia="Verdana" w:cs="Verdana"/>
          <w:color w:val="auto"/>
          <w:spacing w:val="0"/>
          <w:position w:val="0"/>
          <w:sz w:val="20"/>
          <w:shd w:val="clear" w:fill="auto"/>
        </w:rPr>
        <w:t>: HTML5, CSS3, Angular Js, Bootstrap and J2EE.</w:t>
      </w:r>
    </w:p>
    <w:p>
      <w:pPr>
        <w:spacing w:before="0" w:after="0" w:line="240" w:lineRule="auto"/>
        <w:ind w:left="0" w:right="0" w:firstLine="0"/>
        <w:jc w:val="both"/>
        <w:rPr>
          <w:rFonts w:ascii="Verdana" w:hAnsi="Verdana" w:eastAsia="Verdana" w:cs="Verdana"/>
          <w:color w:val="auto"/>
          <w:spacing w:val="0"/>
          <w:position w:val="0"/>
          <w:sz w:val="20"/>
          <w:shd w:val="clear" w:fill="auto"/>
        </w:rPr>
      </w:pPr>
      <w:r>
        <w:rPr>
          <w:rFonts w:ascii="Verdana" w:hAnsi="Verdana" w:eastAsia="Verdana" w:cs="Verdana"/>
          <w:color w:val="auto"/>
          <w:spacing w:val="0"/>
          <w:position w:val="0"/>
          <w:sz w:val="20"/>
          <w:shd w:val="clear" w:fill="auto"/>
        </w:rPr>
        <w:t xml:space="preserve">Tools Used </w:t>
      </w:r>
      <w:r>
        <w:rPr>
          <w:rFonts w:ascii="Verdana" w:hAnsi="Verdana" w:eastAsia="Verdana" w:cs="Verdana"/>
          <w:color w:val="auto"/>
          <w:spacing w:val="0"/>
          <w:position w:val="0"/>
          <w:sz w:val="20"/>
          <w:shd w:val="clear" w:fill="auto"/>
        </w:rPr>
        <w:tab/>
      </w:r>
      <w:r>
        <w:rPr>
          <w:rFonts w:ascii="Verdana" w:hAnsi="Verdana" w:eastAsia="Verdana" w:cs="Verdana"/>
          <w:color w:val="auto"/>
          <w:spacing w:val="0"/>
          <w:position w:val="0"/>
          <w:sz w:val="20"/>
          <w:shd w:val="clear" w:fill="auto"/>
        </w:rPr>
        <w:t>: GIT, Jira and Postman.</w:t>
      </w:r>
    </w:p>
    <w:p>
      <w:pPr>
        <w:spacing w:before="0" w:after="0" w:line="240" w:lineRule="auto"/>
        <w:ind w:left="0" w:right="0" w:firstLine="0"/>
        <w:jc w:val="both"/>
        <w:rPr>
          <w:rFonts w:ascii="Verdana" w:hAnsi="Verdana" w:eastAsia="Verdana" w:cs="Verdana"/>
          <w:color w:val="auto"/>
          <w:spacing w:val="0"/>
          <w:position w:val="0"/>
          <w:sz w:val="20"/>
          <w:shd w:val="clear" w:fill="auto"/>
        </w:rPr>
      </w:pPr>
    </w:p>
    <w:p>
      <w:pPr>
        <w:spacing w:before="0" w:after="0" w:line="240" w:lineRule="auto"/>
        <w:ind w:left="0" w:right="0" w:firstLine="0"/>
        <w:jc w:val="both"/>
        <w:rPr>
          <w:rFonts w:ascii="Verdana" w:hAnsi="Verdana" w:eastAsia="Verdana" w:cs="Verdana"/>
          <w:b/>
          <w:color w:val="auto"/>
          <w:spacing w:val="0"/>
          <w:position w:val="0"/>
          <w:sz w:val="20"/>
          <w:shd w:val="clear" w:fill="auto"/>
        </w:rPr>
      </w:pPr>
      <w:r>
        <w:rPr>
          <w:rFonts w:ascii="Verdana" w:hAnsi="Verdana" w:eastAsia="Verdana" w:cs="Verdana"/>
          <w:b/>
          <w:color w:val="auto"/>
          <w:spacing w:val="0"/>
          <w:position w:val="0"/>
          <w:sz w:val="20"/>
          <w:shd w:val="clear" w:fill="auto"/>
        </w:rPr>
        <w:t>Project Description:</w:t>
      </w:r>
    </w:p>
    <w:p>
      <w:pPr>
        <w:spacing w:before="0" w:after="0" w:line="240" w:lineRule="auto"/>
        <w:ind w:left="0" w:right="0" w:firstLine="720"/>
        <w:jc w:val="both"/>
        <w:rPr>
          <w:rFonts w:ascii="Verdana" w:hAnsi="Verdana" w:eastAsia="Verdana" w:cs="Verdana"/>
          <w:color w:val="auto"/>
          <w:spacing w:val="0"/>
          <w:position w:val="0"/>
          <w:sz w:val="20"/>
          <w:shd w:val="clear" w:fill="auto"/>
          <w:lang w:val="en-US"/>
        </w:rPr>
      </w:pPr>
      <w:r>
        <w:rPr>
          <w:rFonts w:ascii="Verdana" w:hAnsi="Verdana" w:eastAsia="Verdana" w:cs="Verdana"/>
          <w:color w:val="auto"/>
          <w:spacing w:val="0"/>
          <w:position w:val="0"/>
          <w:sz w:val="20"/>
          <w:shd w:val="clear" w:fill="auto"/>
        </w:rPr>
        <w:t>It is an internal application used by the customer care service people where they can maintain status of tickets and subscription managements of Adobe Product</w:t>
      </w:r>
      <w:r>
        <w:rPr>
          <w:rFonts w:ascii="Verdana" w:hAnsi="Verdana" w:eastAsia="Verdana" w:cs="Verdana"/>
          <w:color w:val="auto"/>
          <w:spacing w:val="0"/>
          <w:position w:val="0"/>
          <w:sz w:val="20"/>
          <w:shd w:val="clear" w:fill="auto"/>
          <w:lang w:val="en-US"/>
        </w:rPr>
        <w:t xml:space="preserve">s </w:t>
      </w:r>
    </w:p>
    <w:p>
      <w:pPr>
        <w:spacing w:before="0" w:after="0" w:line="240" w:lineRule="auto"/>
        <w:ind w:right="0"/>
        <w:jc w:val="both"/>
        <w:rPr>
          <w:rFonts w:ascii="Verdana" w:hAnsi="Verdana" w:eastAsia="Verdana" w:cs="Verdana"/>
          <w:color w:val="auto"/>
          <w:spacing w:val="0"/>
          <w:position w:val="0"/>
          <w:sz w:val="20"/>
          <w:shd w:val="clear" w:fill="auto"/>
          <w:lang w:val="en-US"/>
        </w:rPr>
      </w:pPr>
    </w:p>
    <w:p>
      <w:pPr>
        <w:spacing w:before="0" w:after="0" w:line="240" w:lineRule="auto"/>
        <w:ind w:right="0"/>
        <w:jc w:val="both"/>
        <w:rPr>
          <w:rFonts w:ascii="Verdana" w:hAnsi="Verdana" w:eastAsia="Verdana" w:cs="Verdana"/>
          <w:color w:val="auto"/>
          <w:spacing w:val="0"/>
          <w:position w:val="0"/>
          <w:sz w:val="20"/>
          <w:shd w:val="clear" w:fill="auto"/>
          <w:lang w:val="en-US"/>
        </w:rPr>
      </w:pPr>
      <w:r>
        <w:rPr>
          <w:rFonts w:ascii="Verdana" w:hAnsi="Verdana" w:eastAsia="Verdana" w:cs="Verdana"/>
          <w:b/>
          <w:bCs/>
          <w:color w:val="auto"/>
          <w:spacing w:val="0"/>
          <w:position w:val="0"/>
          <w:sz w:val="20"/>
          <w:shd w:val="clear" w:fill="auto"/>
          <w:lang w:val="en-US"/>
        </w:rPr>
        <w:t>In Coviam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0" w:after="0" w:line="240" w:lineRule="auto"/>
        <w:ind w:left="720" w:right="0" w:firstLine="0"/>
        <w:jc w:val="both"/>
        <w:rPr>
          <w:rFonts w:ascii="Verdana" w:hAnsi="Verdana" w:eastAsia="Verdana" w:cs="Verdana"/>
          <w:color w:val="auto"/>
          <w:spacing w:val="0"/>
          <w:position w:val="0"/>
          <w:sz w:val="18"/>
          <w:shd w:val="clear" w:fill="auto"/>
        </w:rPr>
      </w:pPr>
    </w:p>
    <w:p>
      <w:pPr>
        <w:spacing w:before="0" w:after="0" w:line="240" w:lineRule="auto"/>
        <w:ind w:left="0" w:right="0" w:firstLine="0"/>
        <w:jc w:val="both"/>
        <w:rPr>
          <w:rFonts w:ascii="Verdana" w:hAnsi="Verdana" w:eastAsia="Verdana" w:cs="Verdana"/>
          <w:b/>
          <w:color w:val="auto"/>
          <w:spacing w:val="0"/>
          <w:position w:val="0"/>
          <w:sz w:val="20"/>
          <w:shd w:val="clear" w:fill="auto"/>
        </w:rPr>
      </w:pPr>
      <w:r>
        <w:rPr>
          <w:rFonts w:ascii="Verdana" w:hAnsi="Verdana" w:eastAsia="Verdana" w:cs="Verdana"/>
          <w:b/>
          <w:color w:val="auto"/>
          <w:spacing w:val="0"/>
          <w:position w:val="0"/>
          <w:sz w:val="20"/>
          <w:shd w:val="clear" w:fill="auto"/>
        </w:rPr>
        <w:t>Project: Merchant Tool Application</w:t>
      </w:r>
    </w:p>
    <w:p>
      <w:pPr>
        <w:spacing w:before="0" w:after="0" w:line="240" w:lineRule="auto"/>
        <w:ind w:left="0" w:right="0" w:firstLine="0"/>
        <w:jc w:val="both"/>
        <w:rPr>
          <w:rFonts w:ascii="Verdana" w:hAnsi="Verdana" w:eastAsia="Verdana" w:cs="Verdana"/>
          <w:color w:val="auto"/>
          <w:spacing w:val="0"/>
          <w:position w:val="0"/>
          <w:sz w:val="20"/>
          <w:shd w:val="clear" w:fill="auto"/>
        </w:rPr>
      </w:pPr>
      <w:r>
        <w:rPr>
          <w:rFonts w:ascii="Verdana" w:hAnsi="Verdana" w:eastAsia="Verdana" w:cs="Verdana"/>
          <w:color w:val="auto"/>
          <w:spacing w:val="0"/>
          <w:position w:val="0"/>
          <w:sz w:val="20"/>
          <w:shd w:val="clear" w:fill="auto"/>
        </w:rPr>
        <w:t xml:space="preserve">Client </w:t>
      </w:r>
      <w:r>
        <w:rPr>
          <w:rFonts w:ascii="Verdana" w:hAnsi="Verdana" w:eastAsia="Verdana" w:cs="Verdana"/>
          <w:color w:val="auto"/>
          <w:spacing w:val="0"/>
          <w:position w:val="0"/>
          <w:sz w:val="20"/>
          <w:shd w:val="clear" w:fill="auto"/>
        </w:rPr>
        <w:tab/>
      </w:r>
      <w:r>
        <w:rPr>
          <w:rFonts w:ascii="Verdana" w:hAnsi="Verdana" w:eastAsia="Verdana" w:cs="Verdana"/>
          <w:color w:val="auto"/>
          <w:spacing w:val="0"/>
          <w:position w:val="0"/>
          <w:sz w:val="20"/>
          <w:shd w:val="clear" w:fill="auto"/>
        </w:rPr>
        <w:t xml:space="preserve">       : BLIBLI</w:t>
      </w:r>
    </w:p>
    <w:p>
      <w:pPr>
        <w:spacing w:before="0" w:after="0" w:line="240" w:lineRule="auto"/>
        <w:ind w:left="0" w:right="0" w:firstLine="0"/>
        <w:jc w:val="both"/>
        <w:rPr>
          <w:rFonts w:ascii="Verdana" w:hAnsi="Verdana" w:eastAsia="Verdana" w:cs="Verdana"/>
          <w:color w:val="auto"/>
          <w:spacing w:val="0"/>
          <w:position w:val="0"/>
          <w:sz w:val="20"/>
          <w:shd w:val="clear" w:fill="auto"/>
        </w:rPr>
      </w:pPr>
      <w:r>
        <w:rPr>
          <w:rFonts w:ascii="Verdana" w:hAnsi="Verdana" w:eastAsia="Verdana" w:cs="Verdana"/>
          <w:color w:val="auto"/>
          <w:spacing w:val="0"/>
          <w:position w:val="0"/>
          <w:sz w:val="20"/>
          <w:shd w:val="clear" w:fill="auto"/>
        </w:rPr>
        <w:t>Role</w:t>
      </w:r>
      <w:r>
        <w:rPr>
          <w:rFonts w:ascii="Verdana" w:hAnsi="Verdana" w:eastAsia="Verdana" w:cs="Verdana"/>
          <w:color w:val="auto"/>
          <w:spacing w:val="0"/>
          <w:position w:val="0"/>
          <w:sz w:val="20"/>
          <w:shd w:val="clear" w:fill="auto"/>
        </w:rPr>
        <w:tab/>
      </w:r>
      <w:r>
        <w:rPr>
          <w:rFonts w:ascii="Verdana" w:hAnsi="Verdana" w:eastAsia="Verdana" w:cs="Verdana"/>
          <w:color w:val="auto"/>
          <w:spacing w:val="0"/>
          <w:position w:val="0"/>
          <w:sz w:val="20"/>
          <w:shd w:val="clear" w:fill="auto"/>
        </w:rPr>
        <w:tab/>
      </w:r>
      <w:r>
        <w:rPr>
          <w:rFonts w:ascii="Verdana" w:hAnsi="Verdana" w:eastAsia="Verdana" w:cs="Verdana"/>
          <w:color w:val="auto"/>
          <w:spacing w:val="0"/>
          <w:position w:val="0"/>
          <w:sz w:val="20"/>
          <w:shd w:val="clear" w:fill="auto"/>
          <w:lang w:val="en-US"/>
        </w:rPr>
        <w:tab/>
      </w:r>
      <w:r>
        <w:rPr>
          <w:rFonts w:ascii="Verdana" w:hAnsi="Verdana" w:eastAsia="Verdana" w:cs="Verdana"/>
          <w:color w:val="auto"/>
          <w:spacing w:val="0"/>
          <w:position w:val="0"/>
          <w:sz w:val="20"/>
          <w:shd w:val="clear" w:fill="auto"/>
        </w:rPr>
        <w:t>: Web developer</w:t>
      </w:r>
    </w:p>
    <w:p>
      <w:pPr>
        <w:spacing w:before="0" w:after="0" w:line="240" w:lineRule="auto"/>
        <w:ind w:left="0" w:right="0" w:firstLine="0"/>
        <w:jc w:val="both"/>
        <w:rPr>
          <w:rFonts w:ascii="Verdana" w:hAnsi="Verdana" w:eastAsia="Verdana" w:cs="Verdana"/>
          <w:color w:val="auto"/>
          <w:spacing w:val="0"/>
          <w:position w:val="0"/>
          <w:sz w:val="20"/>
          <w:shd w:val="clear" w:fill="auto"/>
        </w:rPr>
      </w:pPr>
      <w:r>
        <w:rPr>
          <w:rFonts w:ascii="Verdana" w:hAnsi="Verdana" w:eastAsia="Verdana" w:cs="Verdana"/>
          <w:color w:val="auto"/>
          <w:spacing w:val="0"/>
          <w:position w:val="0"/>
          <w:sz w:val="20"/>
          <w:shd w:val="clear" w:fill="auto"/>
        </w:rPr>
        <w:t xml:space="preserve">Duration </w:t>
      </w:r>
      <w:r>
        <w:rPr>
          <w:rFonts w:ascii="Verdana" w:hAnsi="Verdana" w:eastAsia="Verdana" w:cs="Verdana"/>
          <w:color w:val="auto"/>
          <w:spacing w:val="0"/>
          <w:position w:val="0"/>
          <w:sz w:val="20"/>
          <w:shd w:val="clear" w:fill="auto"/>
        </w:rPr>
        <w:tab/>
      </w:r>
      <w:r>
        <w:rPr>
          <w:rFonts w:ascii="Verdana" w:hAnsi="Verdana" w:eastAsia="Verdana" w:cs="Verdana"/>
          <w:color w:val="auto"/>
          <w:spacing w:val="0"/>
          <w:position w:val="0"/>
          <w:sz w:val="20"/>
          <w:shd w:val="clear" w:fill="auto"/>
          <w:lang w:val="en-US"/>
        </w:rPr>
        <w:tab/>
      </w:r>
      <w:r>
        <w:rPr>
          <w:rFonts w:ascii="Verdana" w:hAnsi="Verdana" w:eastAsia="Verdana" w:cs="Verdana"/>
          <w:color w:val="auto"/>
          <w:spacing w:val="0"/>
          <w:position w:val="0"/>
          <w:sz w:val="20"/>
          <w:shd w:val="clear" w:fill="auto"/>
        </w:rPr>
        <w:t>: Since March 2016</w:t>
      </w:r>
    </w:p>
    <w:p>
      <w:pPr>
        <w:spacing w:before="0" w:after="0" w:line="240" w:lineRule="auto"/>
        <w:ind w:left="0" w:right="0" w:firstLine="0"/>
        <w:jc w:val="both"/>
        <w:rPr>
          <w:rFonts w:ascii="Verdana" w:hAnsi="Verdana" w:eastAsia="Verdana" w:cs="Verdana"/>
          <w:color w:val="auto"/>
          <w:spacing w:val="0"/>
          <w:position w:val="0"/>
          <w:sz w:val="20"/>
          <w:shd w:val="clear" w:fill="auto"/>
        </w:rPr>
      </w:pPr>
      <w:r>
        <w:rPr>
          <w:rFonts w:ascii="Verdana" w:hAnsi="Verdana" w:eastAsia="Verdana" w:cs="Verdana"/>
          <w:color w:val="auto"/>
          <w:spacing w:val="0"/>
          <w:position w:val="0"/>
          <w:sz w:val="20"/>
          <w:shd w:val="clear" w:fill="auto"/>
        </w:rPr>
        <w:t>Technologies</w:t>
      </w:r>
      <w:r>
        <w:rPr>
          <w:rFonts w:ascii="Verdana" w:hAnsi="Verdana" w:eastAsia="Verdana" w:cs="Verdana"/>
          <w:color w:val="auto"/>
          <w:spacing w:val="0"/>
          <w:position w:val="0"/>
          <w:sz w:val="20"/>
          <w:shd w:val="clear" w:fill="auto"/>
        </w:rPr>
        <w:tab/>
      </w:r>
      <w:r>
        <w:rPr>
          <w:rFonts w:ascii="Verdana" w:hAnsi="Verdana" w:eastAsia="Verdana" w:cs="Verdana"/>
          <w:color w:val="auto"/>
          <w:spacing w:val="0"/>
          <w:position w:val="0"/>
          <w:sz w:val="20"/>
          <w:shd w:val="clear" w:fill="auto"/>
        </w:rPr>
        <w:t>: HTML5, CSS3, Angular Js, Bootstrap and Google Analytics</w:t>
      </w:r>
    </w:p>
    <w:p>
      <w:pPr>
        <w:spacing w:before="0" w:after="0" w:line="240" w:lineRule="auto"/>
        <w:ind w:left="0" w:right="0" w:firstLine="0"/>
        <w:jc w:val="both"/>
        <w:rPr>
          <w:rFonts w:ascii="Verdana" w:hAnsi="Verdana" w:eastAsia="Verdana" w:cs="Verdana"/>
          <w:color w:val="auto"/>
          <w:spacing w:val="0"/>
          <w:position w:val="0"/>
          <w:sz w:val="20"/>
          <w:shd w:val="clear" w:fill="auto"/>
        </w:rPr>
      </w:pPr>
      <w:r>
        <w:rPr>
          <w:rFonts w:ascii="Verdana" w:hAnsi="Verdana" w:eastAsia="Verdana" w:cs="Verdana"/>
          <w:color w:val="auto"/>
          <w:spacing w:val="0"/>
          <w:position w:val="0"/>
          <w:sz w:val="20"/>
          <w:shd w:val="clear" w:fill="auto"/>
        </w:rPr>
        <w:t xml:space="preserve">Tools Used </w:t>
      </w:r>
      <w:r>
        <w:rPr>
          <w:rFonts w:ascii="Verdana" w:hAnsi="Verdana" w:eastAsia="Verdana" w:cs="Verdana"/>
          <w:color w:val="auto"/>
          <w:spacing w:val="0"/>
          <w:position w:val="0"/>
          <w:sz w:val="20"/>
          <w:shd w:val="clear" w:fill="auto"/>
        </w:rPr>
        <w:tab/>
      </w:r>
      <w:r>
        <w:rPr>
          <w:rFonts w:ascii="Verdana" w:hAnsi="Verdana" w:eastAsia="Verdana" w:cs="Verdana"/>
          <w:color w:val="auto"/>
          <w:spacing w:val="0"/>
          <w:position w:val="0"/>
          <w:sz w:val="20"/>
          <w:shd w:val="clear" w:fill="auto"/>
        </w:rPr>
        <w:t>: GIT, Jira and Postman.</w:t>
      </w:r>
    </w:p>
    <w:p>
      <w:pPr>
        <w:spacing w:before="0" w:after="0" w:line="240" w:lineRule="auto"/>
        <w:ind w:left="0" w:right="0" w:firstLine="0"/>
        <w:jc w:val="both"/>
        <w:rPr>
          <w:rFonts w:ascii="Verdana" w:hAnsi="Verdana" w:eastAsia="Verdana" w:cs="Verdana"/>
          <w:color w:val="auto"/>
          <w:spacing w:val="0"/>
          <w:position w:val="0"/>
          <w:sz w:val="20"/>
          <w:shd w:val="clear" w:fill="auto"/>
        </w:rPr>
      </w:pPr>
    </w:p>
    <w:p>
      <w:pPr>
        <w:spacing w:before="0" w:after="0" w:line="240" w:lineRule="auto"/>
        <w:ind w:left="0" w:right="0" w:firstLine="0"/>
        <w:jc w:val="both"/>
        <w:rPr>
          <w:rFonts w:ascii="Verdana" w:hAnsi="Verdana" w:eastAsia="Verdana" w:cs="Verdana"/>
          <w:b/>
          <w:color w:val="auto"/>
          <w:spacing w:val="0"/>
          <w:position w:val="0"/>
          <w:sz w:val="20"/>
          <w:shd w:val="clear" w:fill="auto"/>
        </w:rPr>
      </w:pPr>
      <w:r>
        <w:rPr>
          <w:rFonts w:ascii="Verdana" w:hAnsi="Verdana" w:eastAsia="Verdana" w:cs="Verdana"/>
          <w:b/>
          <w:color w:val="auto"/>
          <w:spacing w:val="0"/>
          <w:position w:val="0"/>
          <w:sz w:val="20"/>
          <w:shd w:val="clear" w:fill="auto"/>
        </w:rPr>
        <w:t>Project Description:</w:t>
      </w:r>
    </w:p>
    <w:p>
      <w:pPr>
        <w:spacing w:before="0" w:after="0" w:line="240" w:lineRule="auto"/>
        <w:ind w:left="0" w:right="0" w:firstLine="720"/>
        <w:jc w:val="both"/>
        <w:rPr>
          <w:rFonts w:ascii="Verdana" w:hAnsi="Verdana" w:eastAsia="Verdana" w:cs="Verdana"/>
          <w:color w:val="auto"/>
          <w:spacing w:val="0"/>
          <w:position w:val="0"/>
          <w:sz w:val="20"/>
          <w:shd w:val="clear" w:fill="auto"/>
        </w:rPr>
      </w:pPr>
      <w:r>
        <w:rPr>
          <w:rFonts w:ascii="Verdana" w:hAnsi="Verdana" w:eastAsia="Verdana" w:cs="Verdana"/>
          <w:color w:val="auto"/>
          <w:spacing w:val="0"/>
          <w:position w:val="0"/>
          <w:sz w:val="20"/>
          <w:shd w:val="clear" w:fill="auto"/>
        </w:rPr>
        <w:t>It is a Merchant Side Application for the BLIBLI site. Here merchants are allowed to sell their own products It has certain security like removing the duplicates products are merging with the original products, In order to display the merchant products the internal user has to validate the product.</w:t>
      </w:r>
    </w:p>
    <w:p>
      <w:pPr>
        <w:spacing w:before="0" w:after="0" w:line="240" w:lineRule="auto"/>
        <w:ind w:left="0" w:right="0" w:firstLine="720"/>
        <w:jc w:val="both"/>
        <w:rPr>
          <w:rFonts w:ascii="Verdana" w:hAnsi="Verdana" w:eastAsia="Verdana" w:cs="Verdana"/>
          <w:color w:val="auto"/>
          <w:spacing w:val="0"/>
          <w:position w:val="0"/>
          <w:sz w:val="20"/>
          <w:shd w:val="clear" w:fill="auto"/>
        </w:rPr>
      </w:pPr>
    </w:p>
    <w:p>
      <w:pPr>
        <w:spacing w:before="0" w:after="0" w:line="240" w:lineRule="auto"/>
        <w:ind w:left="0" w:right="0" w:firstLine="720"/>
        <w:jc w:val="both"/>
        <w:rPr>
          <w:rFonts w:ascii="Verdana" w:hAnsi="Verdana" w:eastAsia="Verdana" w:cs="Verdana"/>
          <w:color w:val="auto"/>
          <w:spacing w:val="0"/>
          <w:position w:val="0"/>
          <w:sz w:val="20"/>
          <w:shd w:val="clear" w:fill="auto"/>
        </w:rPr>
      </w:pPr>
    </w:p>
    <w:p>
      <w:pPr>
        <w:spacing w:before="0" w:after="0" w:line="240" w:lineRule="auto"/>
        <w:ind w:left="0" w:right="0" w:firstLine="720"/>
        <w:jc w:val="both"/>
        <w:rPr>
          <w:rFonts w:ascii="Verdana" w:hAnsi="Verdana" w:eastAsia="Verdana" w:cs="Verdana"/>
          <w:color w:val="auto"/>
          <w:spacing w:val="0"/>
          <w:position w:val="0"/>
          <w:sz w:val="20"/>
          <w:shd w:val="clear" w:fill="auto"/>
        </w:rPr>
      </w:pPr>
    </w:p>
    <w:p>
      <w:pPr>
        <w:spacing w:before="0" w:after="0" w:line="240" w:lineRule="auto"/>
        <w:ind w:right="0"/>
        <w:jc w:val="both"/>
        <w:rPr>
          <w:rFonts w:ascii="Verdana" w:hAnsi="Verdana" w:eastAsia="Verdana" w:cs="Verdana"/>
          <w:color w:val="auto"/>
          <w:spacing w:val="0"/>
          <w:position w:val="0"/>
          <w:sz w:val="20"/>
          <w:shd w:val="clear" w:fill="FFFFFF"/>
        </w:rPr>
      </w:pPr>
      <w:r>
        <w:rPr>
          <w:rFonts w:ascii="Verdana" w:hAnsi="Verdana" w:eastAsia="Verdana" w:cs="Verdana"/>
          <w:b/>
          <w:bCs/>
          <w:color w:val="auto"/>
          <w:spacing w:val="0"/>
          <w:position w:val="0"/>
          <w:sz w:val="20"/>
          <w:shd w:val="clear" w:fill="auto"/>
          <w:lang w:val="en-US"/>
        </w:rPr>
        <w:t>In VITTI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Client</w:t>
      </w:r>
      <w:r>
        <w:rPr>
          <w:rFonts w:ascii="Verdana" w:hAnsi="Verdana" w:eastAsia="Verdana" w:cs="Verdana"/>
          <w:b/>
          <w:color w:val="auto"/>
          <w:spacing w:val="0"/>
          <w:position w:val="0"/>
          <w:sz w:val="18"/>
          <w:shd w:val="clear" w:fill="auto"/>
        </w:rPr>
        <w:tab/>
      </w:r>
      <w:r>
        <w:rPr>
          <w:rFonts w:ascii="Verdana" w:hAnsi="Verdana" w:eastAsia="Verdana" w:cs="Verdana"/>
          <w:b/>
          <w:color w:val="auto"/>
          <w:spacing w:val="0"/>
          <w:position w:val="0"/>
          <w:sz w:val="18"/>
          <w:shd w:val="clear" w:fill="auto"/>
        </w:rPr>
        <w:tab/>
      </w:r>
      <w:r>
        <w:rPr>
          <w:rFonts w:ascii="Verdana" w:hAnsi="Verdana" w:eastAsia="Verdana" w:cs="Verdana"/>
          <w:b/>
          <w:color w:val="auto"/>
          <w:spacing w:val="0"/>
          <w:position w:val="0"/>
          <w:sz w:val="18"/>
          <w:shd w:val="clear" w:fill="auto"/>
        </w:rPr>
        <w:t xml:space="preserve">: </w:t>
      </w:r>
      <w:r>
        <w:rPr>
          <w:rFonts w:ascii="Verdana" w:hAnsi="Verdana" w:eastAsia="Verdana" w:cs="Verdana"/>
          <w:color w:val="auto"/>
          <w:spacing w:val="0"/>
          <w:position w:val="0"/>
          <w:sz w:val="18"/>
          <w:shd w:val="clear" w:fill="auto"/>
        </w:rPr>
        <w:t>SATYA SAI TRUST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Role</w:t>
      </w:r>
      <w:r>
        <w:rPr>
          <w:rFonts w:ascii="Verdana" w:hAnsi="Verdana" w:eastAsia="Verdana" w:cs="Verdana"/>
          <w:b/>
          <w:color w:val="auto"/>
          <w:spacing w:val="0"/>
          <w:position w:val="0"/>
          <w:sz w:val="18"/>
          <w:shd w:val="clear" w:fill="auto"/>
        </w:rPr>
        <w:tab/>
      </w:r>
      <w:r>
        <w:rPr>
          <w:rFonts w:ascii="Verdana" w:hAnsi="Verdana" w:eastAsia="Verdana" w:cs="Verdana"/>
          <w:b/>
          <w:color w:val="auto"/>
          <w:spacing w:val="0"/>
          <w:position w:val="0"/>
          <w:sz w:val="18"/>
          <w:shd w:val="clear" w:fill="auto"/>
        </w:rPr>
        <w:tab/>
      </w:r>
      <w:r>
        <w:rPr>
          <w:rFonts w:ascii="Verdana" w:hAnsi="Verdana" w:eastAsia="Verdana" w:cs="Verdana"/>
          <w:b/>
          <w:color w:val="auto"/>
          <w:spacing w:val="0"/>
          <w:position w:val="0"/>
          <w:sz w:val="18"/>
          <w:shd w:val="clear" w:fill="auto"/>
        </w:rPr>
        <w:t>:</w:t>
      </w:r>
      <w:r>
        <w:rPr>
          <w:rFonts w:ascii="Verdana" w:hAnsi="Verdana" w:eastAsia="Verdana" w:cs="Verdana"/>
          <w:color w:val="auto"/>
          <w:spacing w:val="0"/>
          <w:position w:val="0"/>
          <w:sz w:val="18"/>
          <w:shd w:val="clear" w:fill="auto"/>
        </w:rPr>
        <w:t xml:space="preserve"> UI Developer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Verdana" w:hAnsi="Verdana" w:eastAsia="Verdana" w:cs="Verdana"/>
          <w:color w:val="auto"/>
          <w:spacing w:val="0"/>
          <w:position w:val="0"/>
          <w:sz w:val="18"/>
          <w:shd w:val="clear" w:fill="auto"/>
          <w:lang w:val="en-US"/>
        </w:rPr>
      </w:pPr>
      <w:r>
        <w:rPr>
          <w:rFonts w:ascii="Verdana" w:hAnsi="Verdana" w:eastAsia="Verdana" w:cs="Verdana"/>
          <w:color w:val="auto"/>
          <w:spacing w:val="0"/>
          <w:position w:val="0"/>
          <w:sz w:val="18"/>
          <w:shd w:val="clear" w:fill="auto"/>
        </w:rPr>
        <w:t>Technologies Used</w:t>
      </w:r>
      <w:r>
        <w:rPr>
          <w:rFonts w:ascii="Verdana" w:hAnsi="Verdana" w:eastAsia="Verdana" w:cs="Verdana"/>
          <w:color w:val="auto"/>
          <w:spacing w:val="0"/>
          <w:position w:val="0"/>
          <w:sz w:val="18"/>
          <w:shd w:val="clear" w:fill="auto"/>
        </w:rPr>
        <w:tab/>
      </w:r>
      <w:r>
        <w:rPr>
          <w:rFonts w:ascii="Verdana" w:hAnsi="Verdana" w:eastAsia="Verdana" w:cs="Verdana"/>
          <w:b/>
          <w:color w:val="auto"/>
          <w:spacing w:val="0"/>
          <w:position w:val="0"/>
          <w:sz w:val="18"/>
          <w:shd w:val="clear" w:fill="auto"/>
        </w:rPr>
        <w:t>:</w:t>
      </w:r>
      <w:r>
        <w:rPr>
          <w:rFonts w:ascii="Verdana" w:hAnsi="Verdana" w:eastAsia="Verdana" w:cs="Verdana"/>
          <w:color w:val="auto"/>
          <w:spacing w:val="0"/>
          <w:position w:val="0"/>
          <w:sz w:val="18"/>
          <w:shd w:val="clear" w:fill="auto"/>
        </w:rPr>
        <w:t xml:space="preserve"> Web Services, ELGG Framework, HTML5, CCS3, JavaScript</w:t>
      </w:r>
      <w:r>
        <w:rPr>
          <w:rFonts w:ascii="Verdana" w:hAnsi="Verdana" w:eastAsia="Verdana" w:cs="Verdana"/>
          <w:color w:val="auto"/>
          <w:spacing w:val="0"/>
          <w:position w:val="0"/>
          <w:sz w:val="18"/>
          <w:shd w:val="clear" w:fill="auto"/>
          <w:lang w:val="en-US"/>
        </w:rPr>
        <w:t xml:space="preserve">, </w:t>
      </w:r>
      <w:r>
        <w:rPr>
          <w:rFonts w:ascii="Verdana" w:hAnsi="Verdana" w:eastAsia="Verdana" w:cs="Verdana"/>
          <w:color w:val="auto"/>
          <w:spacing w:val="0"/>
          <w:position w:val="0"/>
          <w:sz w:val="18"/>
          <w:shd w:val="clear" w:fill="auto"/>
        </w:rPr>
        <w:t>Angular Js</w:t>
      </w:r>
      <w:r>
        <w:rPr>
          <w:rFonts w:ascii="Verdana" w:hAnsi="Verdana" w:eastAsia="Verdana" w:cs="Verdana"/>
          <w:color w:val="auto"/>
          <w:spacing w:val="0"/>
          <w:position w:val="0"/>
          <w:sz w:val="18"/>
          <w:shd w:val="clear" w:fill="auto"/>
          <w:lang w:val="en-US"/>
        </w:rPr>
        <w:t xml:space="preserve">, </w:t>
      </w:r>
      <w:r>
        <w:rPr>
          <w:rFonts w:ascii="Verdana" w:hAnsi="Verdana" w:eastAsia="Verdana" w:cs="Verdana"/>
          <w:color w:val="auto"/>
          <w:spacing w:val="0"/>
          <w:position w:val="0"/>
          <w:sz w:val="18"/>
          <w:shd w:val="clear" w:fill="auto"/>
        </w:rPr>
        <w:t>Bootstrap</w:t>
      </w:r>
      <w:r>
        <w:rPr>
          <w:rFonts w:ascii="Verdana" w:hAnsi="Verdana" w:eastAsia="Verdana" w:cs="Verdana"/>
          <w:color w:val="auto"/>
          <w:spacing w:val="0"/>
          <w:position w:val="0"/>
          <w:sz w:val="18"/>
          <w:shd w:val="clear" w:fill="auto"/>
          <w:lang w:val="en-US"/>
        </w:rPr>
        <w:t xml:space="preserve">, PHP and </w:t>
      </w:r>
      <w:r>
        <w:rPr>
          <w:rFonts w:ascii="Verdana" w:hAnsi="Verdana" w:eastAsia="Verdana" w:cs="Verdana"/>
          <w:color w:val="auto"/>
          <w:spacing w:val="0"/>
          <w:position w:val="0"/>
          <w:sz w:val="18"/>
          <w:shd w:val="clear" w:fill="auto"/>
        </w:rPr>
        <w:t>MYSQL</w:t>
      </w:r>
      <w:r>
        <w:rPr>
          <w:rFonts w:ascii="Verdana" w:hAnsi="Verdana" w:eastAsia="Verdana" w:cs="Verdana"/>
          <w:color w:val="auto"/>
          <w:spacing w:val="0"/>
          <w:position w:val="0"/>
          <w:sz w:val="18"/>
          <w:shd w:val="clear" w:fill="auto"/>
          <w:lang w:val="en-U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 xml:space="preserve">Tools Used </w:t>
      </w:r>
      <w:r>
        <w:rPr>
          <w:rFonts w:ascii="Verdana" w:hAnsi="Verdana" w:eastAsia="Verdana" w:cs="Verdana"/>
          <w:color w:val="auto"/>
          <w:spacing w:val="0"/>
          <w:position w:val="0"/>
          <w:sz w:val="18"/>
          <w:shd w:val="clear" w:fill="auto"/>
        </w:rPr>
        <w:tab/>
      </w:r>
      <w:r>
        <w:rPr>
          <w:rFonts w:ascii="Verdana" w:hAnsi="Verdana" w:eastAsia="Verdana" w:cs="Verdana"/>
          <w:b/>
          <w:color w:val="auto"/>
          <w:spacing w:val="0"/>
          <w:position w:val="0"/>
          <w:sz w:val="18"/>
          <w:shd w:val="clear" w:fill="auto"/>
        </w:rPr>
        <w:t xml:space="preserve">: </w:t>
      </w:r>
      <w:r>
        <w:rPr>
          <w:rFonts w:ascii="Verdana" w:hAnsi="Verdana" w:eastAsia="Verdana" w:cs="Verdana"/>
          <w:color w:val="auto"/>
          <w:spacing w:val="0"/>
          <w:position w:val="0"/>
          <w:sz w:val="18"/>
          <w:shd w:val="clear" w:fill="auto"/>
        </w:rPr>
        <w:t>GIT, Jenkins and Postman.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Verdana" w:hAnsi="Verdana" w:eastAsia="Verdana" w:cs="Verdana"/>
          <w:color w:val="auto"/>
          <w:spacing w:val="0"/>
          <w:position w:val="0"/>
          <w:sz w:val="18"/>
          <w:shd w:val="clear" w:fill="auto"/>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Verdana" w:hAnsi="Verdana" w:eastAsia="Verdana" w:cs="Verdana"/>
          <w:b/>
          <w:color w:val="auto"/>
          <w:spacing w:val="0"/>
          <w:position w:val="0"/>
          <w:sz w:val="18"/>
          <w:shd w:val="clear" w:fill="auto"/>
          <w:lang w:val="en-US"/>
        </w:rPr>
      </w:pPr>
      <w:r>
        <w:rPr>
          <w:rFonts w:ascii="Verdana" w:hAnsi="Verdana" w:eastAsia="Verdana" w:cs="Verdana"/>
          <w:b/>
          <w:color w:val="auto"/>
          <w:spacing w:val="0"/>
          <w:position w:val="0"/>
          <w:sz w:val="20"/>
          <w:shd w:val="clear" w:fill="auto"/>
        </w:rPr>
        <w:t>Project: Sai Students Portal-Mobile</w:t>
      </w:r>
      <w:r>
        <w:rPr>
          <w:rFonts w:ascii="Verdana" w:hAnsi="Verdana" w:eastAsia="Verdana" w:cs="Verdana"/>
          <w:b/>
          <w:color w:val="auto"/>
          <w:spacing w:val="0"/>
          <w:position w:val="0"/>
          <w:sz w:val="20"/>
          <w:shd w:val="clear" w:fill="auto"/>
          <w:lang w:val="en-US"/>
        </w:rPr>
        <w:t>(June 2015 to Feb 2016)</w:t>
      </w:r>
    </w:p>
    <w:p>
      <w:pPr>
        <w:spacing w:before="0" w:after="0" w:line="240" w:lineRule="auto"/>
        <w:ind w:left="0" w:right="0" w:firstLine="720"/>
        <w:jc w:val="both"/>
        <w:rPr>
          <w:rFonts w:ascii="Verdana" w:hAnsi="Verdana" w:eastAsia="Verdana" w:cs="Verdana"/>
          <w:color w:val="auto"/>
          <w:spacing w:val="0"/>
          <w:position w:val="0"/>
          <w:sz w:val="18"/>
          <w:shd w:val="clear" w:fill="auto"/>
        </w:rPr>
      </w:pPr>
      <w:r>
        <w:rPr>
          <w:rFonts w:ascii="Verdana" w:hAnsi="Verdana" w:eastAsia="Verdana" w:cs="Verdana"/>
          <w:color w:val="000000"/>
          <w:spacing w:val="0"/>
          <w:position w:val="0"/>
          <w:sz w:val="18"/>
          <w:shd w:val="clear" w:fill="auto"/>
        </w:rPr>
        <w:t xml:space="preserve">Sai Students Portal -Mobile is a mobile site for Satya Sai social networking site which is used to communication using the internet. In this, the people can share things like photos, blogs, groups, etc.   This is completely responsive and highly user-friendly product. It is developed on PHP Web Services using ELGG Framework.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Verdana" w:hAnsi="Verdana" w:eastAsia="Verdana" w:cs="Verdana"/>
          <w:color w:val="auto"/>
          <w:spacing w:val="0"/>
          <w:position w:val="0"/>
          <w:sz w:val="18"/>
          <w:shd w:val="clear" w:fill="auto"/>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Verdana" w:hAnsi="Verdana" w:eastAsia="Verdana" w:cs="Verdana"/>
          <w:b/>
          <w:color w:val="auto"/>
          <w:spacing w:val="0"/>
          <w:position w:val="0"/>
          <w:sz w:val="20"/>
          <w:shd w:val="clear" w:fill="auto"/>
          <w:lang w:val="en-US"/>
        </w:rPr>
      </w:pPr>
      <w:r>
        <w:rPr>
          <w:rFonts w:ascii="Verdana" w:hAnsi="Verdana" w:eastAsia="Verdana" w:cs="Verdana"/>
          <w:b/>
          <w:color w:val="auto"/>
          <w:spacing w:val="0"/>
          <w:position w:val="0"/>
          <w:sz w:val="20"/>
          <w:shd w:val="clear" w:fill="auto"/>
        </w:rPr>
        <w:t xml:space="preserve">Project </w:t>
      </w:r>
      <w:r>
        <w:rPr>
          <w:rFonts w:ascii="Verdana" w:hAnsi="Verdana" w:eastAsia="Verdana" w:cs="Verdana"/>
          <w:b/>
          <w:color w:val="auto"/>
          <w:spacing w:val="0"/>
          <w:position w:val="0"/>
          <w:sz w:val="20"/>
          <w:shd w:val="clear" w:fill="auto"/>
        </w:rPr>
        <w:tab/>
      </w:r>
      <w:r>
        <w:rPr>
          <w:rFonts w:ascii="Verdana" w:hAnsi="Verdana" w:eastAsia="Verdana" w:cs="Verdana"/>
          <w:b/>
          <w:color w:val="auto"/>
          <w:spacing w:val="0"/>
          <w:position w:val="0"/>
          <w:sz w:val="20"/>
          <w:shd w:val="clear" w:fill="auto"/>
        </w:rPr>
        <w:t>:  Sai Students Portal</w:t>
      </w:r>
      <w:r>
        <w:rPr>
          <w:rFonts w:ascii="Verdana" w:hAnsi="Verdana" w:eastAsia="Verdana" w:cs="Verdana"/>
          <w:b/>
          <w:color w:val="auto"/>
          <w:spacing w:val="0"/>
          <w:position w:val="0"/>
          <w:sz w:val="20"/>
          <w:shd w:val="clear" w:fill="auto"/>
          <w:lang w:val="en-US"/>
        </w:rPr>
        <w:t xml:space="preserve"> (June 2014 to June 2015)</w:t>
      </w:r>
    </w:p>
    <w:p>
      <w:pPr>
        <w:spacing w:before="0" w:after="0" w:line="240" w:lineRule="auto"/>
        <w:ind w:left="0" w:right="0" w:firstLine="720"/>
        <w:jc w:val="both"/>
        <w:rPr>
          <w:rFonts w:ascii="Verdana" w:hAnsi="Verdana" w:eastAsia="Verdana" w:cs="Verdana"/>
          <w:color w:val="000000"/>
          <w:spacing w:val="0"/>
          <w:position w:val="0"/>
          <w:sz w:val="18"/>
          <w:shd w:val="clear" w:fill="auto"/>
        </w:rPr>
      </w:pPr>
      <w:r>
        <w:rPr>
          <w:rFonts w:ascii="Verdana" w:hAnsi="Verdana" w:eastAsia="Verdana" w:cs="Verdana"/>
          <w:color w:val="auto"/>
          <w:spacing w:val="0"/>
          <w:position w:val="0"/>
          <w:sz w:val="18"/>
          <w:shd w:val="clear" w:fill="auto"/>
        </w:rPr>
        <w:t>Sai Students Portal is social networking site which is used to communication using the internet. In this, the people can share things like photos, blogs, groups, audio, etc. They can also request a person to add as friend same as face book.  This was developed by ELGG framework in PHP.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Verdana" w:hAnsi="Verdana" w:eastAsia="Verdana" w:cs="Verdana"/>
          <w:color w:val="auto"/>
          <w:spacing w:val="0"/>
          <w:position w:val="0"/>
          <w:sz w:val="20"/>
          <w:shd w:val="clear" w:fill="auto"/>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Verdana" w:hAnsi="Verdana" w:eastAsia="Verdana" w:cs="Verdana"/>
          <w:color w:val="auto"/>
          <w:spacing w:val="0"/>
          <w:position w:val="0"/>
          <w:sz w:val="18"/>
          <w:shd w:val="clear" w:fill="auto"/>
        </w:rPr>
      </w:pPr>
      <w:r>
        <w:rPr>
          <w:rFonts w:ascii="Verdana" w:hAnsi="Verdana" w:eastAsia="Verdana" w:cs="Verdana"/>
          <w:b/>
          <w:color w:val="auto"/>
          <w:spacing w:val="0"/>
          <w:position w:val="0"/>
          <w:sz w:val="18"/>
          <w:shd w:val="clear" w:fill="auto"/>
        </w:rPr>
        <w:t>Responsibilities:</w:t>
      </w:r>
    </w:p>
    <w:p>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0" w:after="0" w:line="240" w:lineRule="auto"/>
        <w:ind w:left="720" w:right="0" w:hanging="36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Developing responsive web pages, using json data from REST calls through key based authentication and integrating that to web page.</w:t>
      </w:r>
    </w:p>
    <w:p>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0" w:after="0" w:line="240" w:lineRule="auto"/>
        <w:ind w:left="720" w:right="0" w:hanging="36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lang w:val="en-US"/>
        </w:rPr>
        <w:t>Writing Controllers using NodeJs and Java spring to communicate with services.</w:t>
      </w:r>
    </w:p>
    <w:p>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0" w:after="0" w:line="240" w:lineRule="auto"/>
        <w:ind w:left="720" w:right="0" w:hanging="36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Improving the performance of application.</w:t>
      </w:r>
    </w:p>
    <w:p>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0" w:after="0" w:line="240" w:lineRule="auto"/>
        <w:ind w:left="720" w:right="0" w:hanging="36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Involved in solving bugs, manual testing and deployments.</w:t>
      </w:r>
    </w:p>
    <w:p>
      <w:pPr>
        <w:spacing w:before="0" w:after="0" w:line="240" w:lineRule="auto"/>
        <w:ind w:left="0" w:right="0" w:firstLine="0"/>
        <w:jc w:val="both"/>
        <w:rPr>
          <w:rFonts w:ascii="Verdana" w:hAnsi="Verdana" w:eastAsia="Verdana" w:cs="Verdana"/>
          <w:color w:val="auto"/>
          <w:spacing w:val="0"/>
          <w:position w:val="0"/>
          <w:sz w:val="18"/>
          <w:shd w:val="clear" w:fill="auto"/>
        </w:rPr>
      </w:pPr>
    </w:p>
    <w:p>
      <w:pPr>
        <w:spacing w:before="0" w:after="0" w:line="240" w:lineRule="auto"/>
        <w:ind w:left="0" w:right="0" w:firstLine="0"/>
        <w:jc w:val="both"/>
        <w:rPr>
          <w:rFonts w:ascii="Verdana" w:hAnsi="Verdana" w:eastAsia="Verdana" w:cs="Verdana"/>
          <w:b/>
          <w:color w:val="auto"/>
          <w:spacing w:val="0"/>
          <w:position w:val="0"/>
          <w:sz w:val="20"/>
          <w:shd w:val="clear" w:fill="auto"/>
        </w:rPr>
      </w:pPr>
      <w:r>
        <w:rPr>
          <w:rFonts w:ascii="Verdana" w:hAnsi="Verdana" w:eastAsia="Verdana" w:cs="Verdana"/>
          <w:b/>
          <w:color w:val="auto"/>
          <w:spacing w:val="0"/>
          <w:position w:val="0"/>
          <w:sz w:val="20"/>
          <w:shd w:val="clear" w:fill="auto"/>
        </w:rPr>
        <w:t>Achievements</w:t>
      </w:r>
    </w:p>
    <w:p>
      <w:pPr>
        <w:numPr>
          <w:ilvl w:val="0"/>
          <w:numId w:val="5"/>
        </w:numPr>
        <w:spacing w:before="0" w:after="0" w:line="240" w:lineRule="auto"/>
        <w:ind w:left="720" w:right="0" w:hanging="36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Worked as Vice Chair CSI (Computer Society of India) student organization in my college.</w:t>
      </w:r>
    </w:p>
    <w:p>
      <w:pPr>
        <w:numPr>
          <w:ilvl w:val="0"/>
          <w:numId w:val="5"/>
        </w:numPr>
        <w:spacing w:before="0" w:after="0" w:line="240" w:lineRule="auto"/>
        <w:ind w:left="720" w:right="0" w:hanging="36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Worked as Executive Body Member of ISTE (Indian Society for Technical Education) student organization in my college.</w:t>
      </w:r>
    </w:p>
    <w:p>
      <w:pPr>
        <w:numPr>
          <w:ilvl w:val="0"/>
          <w:numId w:val="5"/>
        </w:numPr>
        <w:spacing w:before="0" w:after="0" w:line="240" w:lineRule="auto"/>
        <w:ind w:left="720" w:right="0" w:hanging="36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Organized two National wide events during college Days.</w:t>
      </w:r>
    </w:p>
    <w:p>
      <w:pPr>
        <w:numPr>
          <w:ilvl w:val="0"/>
          <w:numId w:val="5"/>
        </w:numPr>
        <w:spacing w:before="0" w:after="0" w:line="240" w:lineRule="auto"/>
        <w:ind w:left="720" w:right="0" w:hanging="36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 xml:space="preserve">Participated state level Chess competition. </w:t>
      </w:r>
    </w:p>
    <w:p>
      <w:pPr>
        <w:spacing w:before="0" w:after="0" w:line="240" w:lineRule="auto"/>
        <w:ind w:left="0" w:right="0" w:firstLine="0"/>
        <w:jc w:val="both"/>
        <w:rPr>
          <w:rFonts w:ascii="Verdana" w:hAnsi="Verdana" w:eastAsia="Verdana" w:cs="Verdana"/>
          <w:color w:val="auto"/>
          <w:spacing w:val="0"/>
          <w:position w:val="0"/>
          <w:sz w:val="18"/>
          <w:shd w:val="clear" w:fill="auto"/>
        </w:rPr>
      </w:pPr>
    </w:p>
    <w:p>
      <w:pPr>
        <w:spacing w:before="0" w:after="0" w:line="240" w:lineRule="auto"/>
        <w:ind w:left="0" w:right="0" w:firstLine="0"/>
        <w:jc w:val="both"/>
        <w:rPr>
          <w:rFonts w:ascii="Verdana" w:hAnsi="Verdana" w:eastAsia="Verdana" w:cs="Verdana"/>
          <w:b/>
          <w:color w:val="auto"/>
          <w:spacing w:val="0"/>
          <w:position w:val="0"/>
          <w:sz w:val="20"/>
          <w:shd w:val="clear" w:fill="auto"/>
        </w:rPr>
      </w:pPr>
      <w:r>
        <w:rPr>
          <w:rFonts w:ascii="Verdana" w:hAnsi="Verdana" w:eastAsia="Verdana" w:cs="Verdana"/>
          <w:b/>
          <w:color w:val="auto"/>
          <w:spacing w:val="0"/>
          <w:position w:val="0"/>
          <w:sz w:val="20"/>
          <w:shd w:val="clear" w:fill="auto"/>
        </w:rPr>
        <w:t>Personal Details:</w:t>
      </w:r>
    </w:p>
    <w:p>
      <w:pPr>
        <w:spacing w:before="0" w:after="0" w:line="240" w:lineRule="auto"/>
        <w:ind w:left="0" w:right="0" w:firstLine="0"/>
        <w:jc w:val="both"/>
        <w:rPr>
          <w:rFonts w:ascii="Verdana" w:hAnsi="Verdana" w:eastAsia="Verdana" w:cs="Verdana"/>
          <w:color w:val="auto"/>
          <w:spacing w:val="0"/>
          <w:position w:val="0"/>
          <w:sz w:val="18"/>
          <w:shd w:val="clear" w:fill="auto"/>
        </w:rPr>
      </w:pPr>
    </w:p>
    <w:p>
      <w:pPr>
        <w:spacing w:before="0" w:after="0" w:line="240" w:lineRule="auto"/>
        <w:ind w:left="0" w:right="0" w:firstLine="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Date of Birth: 18-May-1992,</w:t>
      </w:r>
    </w:p>
    <w:p>
      <w:pPr>
        <w:spacing w:before="0" w:after="0" w:line="240" w:lineRule="auto"/>
        <w:ind w:left="0" w:right="0" w:firstLine="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Mobile: 7842677991</w:t>
      </w:r>
    </w:p>
    <w:p>
      <w:pPr>
        <w:spacing w:before="0" w:after="0" w:line="240" w:lineRule="auto"/>
        <w:ind w:left="0" w:right="0" w:firstLine="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 xml:space="preserve">Email id: </w:t>
      </w:r>
      <w:r>
        <w:fldChar w:fldCharType="begin"/>
      </w:r>
      <w:r>
        <w:instrText xml:space="preserve"> HYPERLINK "mailto:b.suryaashok@gmail.com" \h </w:instrText>
      </w:r>
      <w:r>
        <w:fldChar w:fldCharType="separate"/>
      </w:r>
      <w:r>
        <w:rPr>
          <w:rFonts w:ascii="Verdana" w:hAnsi="Verdana" w:eastAsia="Verdana" w:cs="Verdana"/>
          <w:color w:val="0000FF"/>
          <w:spacing w:val="0"/>
          <w:position w:val="0"/>
          <w:sz w:val="18"/>
          <w:u w:val="single"/>
          <w:shd w:val="clear" w:fill="auto"/>
        </w:rPr>
        <w:t>b.suryaashok@gmail.com</w:t>
      </w:r>
      <w:r>
        <w:rPr>
          <w:rFonts w:ascii="Verdana" w:hAnsi="Verdana" w:eastAsia="Verdana" w:cs="Verdana"/>
          <w:color w:val="0000FF"/>
          <w:spacing w:val="0"/>
          <w:position w:val="0"/>
          <w:sz w:val="18"/>
          <w:u w:val="single"/>
          <w:shd w:val="clear" w:fill="auto"/>
        </w:rPr>
        <w:fldChar w:fldCharType="end"/>
      </w:r>
    </w:p>
    <w:p>
      <w:pPr>
        <w:spacing w:before="0" w:after="0" w:line="240" w:lineRule="auto"/>
        <w:ind w:left="0" w:right="0" w:firstLine="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Address: Float:402, Sai Suphala Arcade, Pragthi Nagar, Hyderabad, 500090, Telangana.</w:t>
      </w:r>
    </w:p>
    <w:p>
      <w:pPr>
        <w:spacing w:before="0" w:after="0" w:line="240" w:lineRule="auto"/>
        <w:ind w:left="0" w:right="0" w:firstLine="0"/>
        <w:jc w:val="both"/>
        <w:rPr>
          <w:rFonts w:ascii="Verdana" w:hAnsi="Verdana" w:eastAsia="Verdana" w:cs="Verdana"/>
          <w:color w:val="auto"/>
          <w:spacing w:val="0"/>
          <w:position w:val="0"/>
          <w:sz w:val="18"/>
          <w:shd w:val="clear" w:fill="auto"/>
        </w:rPr>
      </w:pPr>
    </w:p>
    <w:p>
      <w:pPr>
        <w:spacing w:before="0" w:after="0" w:line="240" w:lineRule="auto"/>
        <w:ind w:left="0" w:right="0" w:firstLine="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Date:</w:t>
      </w:r>
    </w:p>
    <w:p>
      <w:pPr>
        <w:spacing w:before="0" w:after="0" w:line="240" w:lineRule="auto"/>
        <w:ind w:left="0" w:right="0" w:firstLine="0"/>
        <w:jc w:val="both"/>
        <w:rPr>
          <w:rFonts w:ascii="Verdana" w:hAnsi="Verdana" w:eastAsia="Verdana" w:cs="Verdana"/>
          <w:color w:val="auto"/>
          <w:spacing w:val="0"/>
          <w:position w:val="0"/>
          <w:sz w:val="18"/>
          <w:shd w:val="clear" w:fill="auto"/>
        </w:rPr>
      </w:pPr>
    </w:p>
    <w:p>
      <w:pPr>
        <w:spacing w:before="0" w:after="0" w:line="240" w:lineRule="auto"/>
        <w:ind w:left="0" w:right="0" w:firstLine="0"/>
        <w:jc w:val="both"/>
        <w:rPr>
          <w:rFonts w:ascii="Verdana" w:hAnsi="Verdana" w:eastAsia="Verdana" w:cs="Verdana"/>
          <w:color w:val="auto"/>
          <w:spacing w:val="0"/>
          <w:position w:val="0"/>
          <w:sz w:val="18"/>
          <w:shd w:val="clear" w:fill="auto"/>
        </w:rPr>
      </w:pPr>
      <w:bookmarkStart w:id="0" w:name="_GoBack"/>
      <w:bookmarkEnd w:id="0"/>
      <w:r>
        <w:rPr>
          <w:rFonts w:ascii="Verdana" w:hAnsi="Verdana" w:eastAsia="Verdana" w:cs="Verdana"/>
          <w:color w:val="auto"/>
          <w:spacing w:val="0"/>
          <w:position w:val="0"/>
          <w:sz w:val="18"/>
          <w:shd w:val="clear" w:fill="auto"/>
        </w:rPr>
        <w:t xml:space="preserve">Place: </w:t>
      </w:r>
      <w:r>
        <w:rPr>
          <w:rFonts w:ascii="Verdana" w:hAnsi="Verdana" w:eastAsia="Verdana" w:cs="Verdana"/>
          <w:color w:val="auto"/>
          <w:spacing w:val="0"/>
          <w:position w:val="0"/>
          <w:sz w:val="18"/>
          <w:shd w:val="clear" w:fill="auto"/>
        </w:rPr>
        <w:tab/>
      </w:r>
      <w:r>
        <w:rPr>
          <w:rFonts w:ascii="Verdana" w:hAnsi="Verdana" w:eastAsia="Verdana" w:cs="Verdana"/>
          <w:color w:val="auto"/>
          <w:spacing w:val="0"/>
          <w:position w:val="0"/>
          <w:sz w:val="18"/>
          <w:shd w:val="clear" w:fill="auto"/>
        </w:rPr>
        <w:tab/>
      </w:r>
      <w:r>
        <w:rPr>
          <w:rFonts w:ascii="Verdana" w:hAnsi="Verdana" w:eastAsia="Verdana" w:cs="Verdana"/>
          <w:color w:val="auto"/>
          <w:spacing w:val="0"/>
          <w:position w:val="0"/>
          <w:sz w:val="18"/>
          <w:shd w:val="clear" w:fill="auto"/>
        </w:rPr>
        <w:tab/>
      </w:r>
      <w:r>
        <w:rPr>
          <w:rFonts w:ascii="Verdana" w:hAnsi="Verdana" w:eastAsia="Verdana" w:cs="Verdana"/>
          <w:color w:val="auto"/>
          <w:spacing w:val="0"/>
          <w:position w:val="0"/>
          <w:sz w:val="18"/>
          <w:shd w:val="clear" w:fill="auto"/>
        </w:rPr>
        <w:tab/>
      </w:r>
      <w:r>
        <w:rPr>
          <w:rFonts w:ascii="Verdana" w:hAnsi="Verdana" w:eastAsia="Verdana" w:cs="Verdana"/>
          <w:color w:val="auto"/>
          <w:spacing w:val="0"/>
          <w:position w:val="0"/>
          <w:sz w:val="18"/>
          <w:shd w:val="clear" w:fill="auto"/>
        </w:rPr>
        <w:tab/>
      </w:r>
      <w:r>
        <w:rPr>
          <w:rFonts w:ascii="Verdana" w:hAnsi="Verdana" w:eastAsia="Verdana" w:cs="Verdana"/>
          <w:color w:val="auto"/>
          <w:spacing w:val="0"/>
          <w:position w:val="0"/>
          <w:sz w:val="18"/>
          <w:shd w:val="clear" w:fill="auto"/>
        </w:rPr>
        <w:tab/>
      </w:r>
      <w:r>
        <w:rPr>
          <w:rFonts w:ascii="Verdana" w:hAnsi="Verdana" w:eastAsia="Verdana" w:cs="Verdana"/>
          <w:color w:val="auto"/>
          <w:spacing w:val="0"/>
          <w:position w:val="0"/>
          <w:sz w:val="18"/>
          <w:shd w:val="clear" w:fill="auto"/>
        </w:rPr>
        <w:tab/>
      </w:r>
      <w:r>
        <w:rPr>
          <w:rFonts w:ascii="Verdana" w:hAnsi="Verdana" w:eastAsia="Verdana" w:cs="Verdana"/>
          <w:color w:val="auto"/>
          <w:spacing w:val="0"/>
          <w:position w:val="0"/>
          <w:sz w:val="18"/>
          <w:shd w:val="clear" w:fill="auto"/>
        </w:rPr>
        <w:tab/>
      </w:r>
      <w:r>
        <w:rPr>
          <w:rFonts w:ascii="Verdana" w:hAnsi="Verdana" w:eastAsia="Verdana" w:cs="Verdana"/>
          <w:color w:val="auto"/>
          <w:spacing w:val="0"/>
          <w:position w:val="0"/>
          <w:sz w:val="18"/>
          <w:shd w:val="clear" w:fill="auto"/>
        </w:rPr>
        <w:tab/>
      </w:r>
      <w:r>
        <w:rPr>
          <w:rFonts w:ascii="Verdana" w:hAnsi="Verdana" w:eastAsia="Verdana" w:cs="Verdana"/>
          <w:color w:val="auto"/>
          <w:spacing w:val="0"/>
          <w:position w:val="0"/>
          <w:sz w:val="18"/>
          <w:shd w:val="clear" w:fill="auto"/>
        </w:rPr>
        <w:t>(B K S Ashok Kumar)</w:t>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singleLevel"/>
    <w:tmpl w:val="B5E306ED"/>
    <w:lvl w:ilvl="0" w:tentative="0">
      <w:start w:val="1"/>
      <w:numFmt w:val="bullet"/>
      <w:lvlText w:val="•"/>
      <w:lvlJc w:val="left"/>
    </w:lvl>
  </w:abstractNum>
  <w:abstractNum w:abstractNumId="1">
    <w:nsid w:val="BF205925"/>
    <w:multiLevelType w:val="singleLevel"/>
    <w:tmpl w:val="BF205925"/>
    <w:lvl w:ilvl="0" w:tentative="0">
      <w:start w:val="1"/>
      <w:numFmt w:val="bullet"/>
      <w:lvlText w:val="•"/>
      <w:lvlJc w:val="left"/>
    </w:lvl>
  </w:abstractNum>
  <w:abstractNum w:abstractNumId="2">
    <w:nsid w:val="CF092B84"/>
    <w:multiLevelType w:val="singleLevel"/>
    <w:tmpl w:val="CF092B84"/>
    <w:lvl w:ilvl="0" w:tentative="0">
      <w:start w:val="1"/>
      <w:numFmt w:val="bullet"/>
      <w:lvlText w:val="•"/>
      <w:lvlJc w:val="left"/>
    </w:lvl>
  </w:abstractNum>
  <w:abstractNum w:abstractNumId="3">
    <w:nsid w:val="0053208E"/>
    <w:multiLevelType w:val="singleLevel"/>
    <w:tmpl w:val="0053208E"/>
    <w:lvl w:ilvl="0" w:tentative="0">
      <w:start w:val="1"/>
      <w:numFmt w:val="bullet"/>
      <w:lvlText w:val="•"/>
      <w:lvlJc w:val="left"/>
    </w:lvl>
  </w:abstractNum>
  <w:abstractNum w:abstractNumId="4">
    <w:nsid w:val="59ADCABA"/>
    <w:multiLevelType w:val="singleLevel"/>
    <w:tmpl w:val="59ADCABA"/>
    <w:lvl w:ilvl="0" w:tentative="0">
      <w:start w:val="1"/>
      <w:numFmt w:val="bullet"/>
      <w:lvlText w:val="•"/>
      <w:lvlJc w:val="left"/>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splitPgBreakAndParaMark/>
    <w:compatSetting w:name="compatibilityMode" w:uri="http://schemas.microsoft.com/office/word" w:val="12"/>
  </w:compat>
  <w:rsids>
    <w:rsidRoot w:val="00000000"/>
    <w:rsid w:val="037A4C1B"/>
    <w:rsid w:val="03C13B92"/>
    <w:rsid w:val="08A85947"/>
    <w:rsid w:val="0A0000D5"/>
    <w:rsid w:val="19E02977"/>
    <w:rsid w:val="1B307F13"/>
    <w:rsid w:val="1D205C4E"/>
    <w:rsid w:val="371D4738"/>
    <w:rsid w:val="3926042D"/>
    <w:rsid w:val="3A04023D"/>
    <w:rsid w:val="3A854768"/>
    <w:rsid w:val="3C1153AC"/>
    <w:rsid w:val="4C9A3E1E"/>
    <w:rsid w:val="4E464740"/>
    <w:rsid w:val="51137F03"/>
    <w:rsid w:val="51667CC6"/>
    <w:rsid w:val="527B3E4D"/>
    <w:rsid w:val="52E43C3F"/>
    <w:rsid w:val="59BA51DB"/>
    <w:rsid w:val="5ABC3AE5"/>
    <w:rsid w:val="60C209D5"/>
    <w:rsid w:val="63584EB4"/>
    <w:rsid w:val="6B692FF1"/>
    <w:rsid w:val="6D5F01BC"/>
    <w:rsid w:val="6EE93C90"/>
    <w:rsid w:val="748304CA"/>
    <w:rsid w:val="79B2440C"/>
    <w:rsid w:val="7FC3429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1"/>
      <w:szCs w:val="22"/>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25</TotalTime>
  <ScaleCrop>false</ScaleCrop>
  <LinksUpToDate>false</LinksUpToDate>
  <Application>WPS Office_10.2.0.7646_F1E327BC-269C-435d-A152-05C5408002CA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2018-11-06T09:33:00Z</dcterms:created>
  <dc:creator>ashok.kumar2</dc:creator>
  <cp:lastModifiedBy>ashok.kumar2</cp:lastModifiedBy>
  <dcterms:modified xsi:type="dcterms:W3CDTF">2019-05-02T02:43:50Z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